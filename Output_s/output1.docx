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>
      <w:r>
        <w:t xml:space="preserve">WIRELESS &amp; MOBILE COMMUNICATION </w:t>
        <w:br/>
        <w:br/>
        <w:t xml:space="preserve">(Unit-1) </w:t>
        <w:br/>
        <w:br/>
        <w:t xml:space="preserve">Introduction to Wireless Communication: </w:t>
        <w:br/>
        <w:br/>
        <w:t xml:space="preserve">Before  talking  about  wireless  medium,  we  need  to  talk  about  the  wired  medium.  Wired </w:t>
        <w:br/>
        <w:t xml:space="preserve">network is a bounded medium where data travels over a path that a wire or cable takes. In </w:t>
        <w:br/>
        <w:t xml:space="preserve">modern  era  of  advanced  and  enormous  no  of  devices,  wired  medium  of  communication </w:t>
        <w:br/>
        <w:t xml:space="preserve">imposes  a  restriction  on  fluent  communication.  There  are  various  problems  with  wired </w:t>
        <w:br/>
        <w:t xml:space="preserve">networks. Consider a situation, you want to connect to 10 or more devices around you. You </w:t>
        <w:br/>
        <w:t xml:space="preserve">need exact same no of ports to be able to connect to devices, but large no of ports seems to </w:t>
        <w:br/>
        <w:t xml:space="preserve">be impractical but with wireless network, it can be easily done.  </w:t>
        <w:br/>
        <w:br/>
        <w:t xml:space="preserve">As the name suggests, wireless network eliminates needs to be tethered with wire or cable. </w:t>
        <w:br/>
        <w:t xml:space="preserve">Convenience and Mobility becomes its main characteristics. Many different wireless devices </w:t>
        <w:br/>
        <w:t xml:space="preserve">can connect to network easily and seamlessly. As wireless data travel through air, there must </w:t>
        <w:br/>
        <w:t xml:space="preserve">be some constraints within which wireless communication takes place. </w:t>
        <w:br/>
        <w:br/>
        <w:t xml:space="preserve">These are: </w:t>
        <w:br/>
        <w:br/>
        <w:t xml:space="preserve">•  All wireless devices must follow a common standard i.e., IEEE 802.11 </w:t>
        <w:br/>
        <w:t xml:space="preserve">•  Wireless coverage must be there where devices are expected to use. </w:t>
        <w:br/>
        <w:t xml:space="preserve">•  Wired network comes under IEEE standard 802.3 </w:t>
        <w:br/>
        <w:t xml:space="preserve">•  Wireless network comes under IEEE standard 802.11 </w:t>
        <w:br/>
        <w:br/>
        <w:t xml:space="preserve">IEEE stands  for “Institute  of  Electrical  and  Electronics  Engineers”,  is  an  organization </w:t>
        <w:br/>
        <w:t xml:space="preserve">composed  of  engineers  that  issues  and  manages  standards  for  electrical  and  electronic </w:t>
        <w:br/>
        <w:t xml:space="preserve">devices. </w:t>
        <w:br/>
        <w:br/>
        <w:t xml:space="preserve">Basics of Wireless Communication: </w:t>
        <w:br/>
        <w:br/>
        <w:t xml:space="preserve">Wireless  communication  takes  places  over  free  space  through  RF  (radio  frequency),  one </w:t>
        <w:br/>
        <w:t xml:space="preserve">device, a Transmitter, sends signal to another device, a Receiver. Two devices (transmitter </w:t>
        <w:br/>
        <w:t xml:space="preserve">and receiver) must use same frequency (or channel) to be able to communicate with each </w:t>
        <w:br/>
        <w:t xml:space="preserve">other. If a large number of wireless devices communicate at same time, radio frequency can </w:t>
        <w:br/>
        <w:t xml:space="preserve">cause interference with each other. Interference increases as no of devices increases. </w:t>
        <w:br/>
        <w:br/>
        <w:t xml:space="preserve">Wireless  devices  share  airtime  just  like  wired  devices  connect  to  shared  media  and  share </w:t>
        <w:br/>
        <w:t xml:space="preserve">common bandwidth. For effective use of media, all wireless devices operate in half duplex </w:t>
        <w:br/>
        <w:t xml:space="preserve">mode to avoid collision or interference. Before the transmission begins, devices following </w:t>
        <w:br/>
        <w:t xml:space="preserve">IEEE  802.11  standard  must  check  whether  channel  is  available  and  clear.  Wireless </w:t>
        <w:br/>
        <w:t xml:space="preserve">communication is always half duplex as transmission uses same frequency or channel. To </w:t>
        <w:br/>
        <w:t xml:space="preserve">achieve  full  duplex  mode,  devices  use  different  frequency  or  channel  of  transmission  and </w:t>
        <w:br/>
        <w:t xml:space="preserve">receiving of signals. You can say that wireless communication is Full duplex but technically </w:t>
        <w:br/>
        <w:t xml:space="preserve">it is not. </w:t>
        <w:br/>
        <w:br/>
        <w:t xml:space="preserve">Radio Frequency: </w:t>
        <w:br/>
        <w:br/>
        <w:t xml:space="preserve">In free space, the sender (transmitter) sends an alternating current into a section of wire (an </w:t>
        <w:br/>
        <w:t xml:space="preserve">antenna). This sets up a moving electric and magnetic fields that travel as travelling waves. </w:t>
        <w:br/>
        <w:t xml:space="preserve">The  electric  and  magnetic  field  moves  along  each  other  at  a  right  angle  to  each  other  as </w:t>
        <w:br/>
        <w:t xml:space="preserve">shown. The signal must keep changing or alternating by cycle up and down to keep electric </w:t>
        <w:br/>
        <w:t xml:space="preserve">and magnetic field cyclic and pushing forward. The no of cycles a wave taking in a second </w:t>
        <w:br/>
        <w:t xml:space="preserve">is called Frequency of the wave. So, frequency = no of cycles per second  </w:t>
        <w:br/>
        <w:br/>
        <w:t xml:space="preserve"> </w:t>
        <w:br/>
        <w:t xml:space="preserve"> </w:t>
        <w:br/>
        <w:t xml:space="preserve"> </w:t>
        <w:br/>
        <w:t xml:space="preserve">Antennas in our daily lives send out Electromagnetic waves in all directions, like the waves </w:t>
        <w:br/>
        <w:t xml:space="preserve">travelling in water when a stone is dropped in a water body. </w:t>
        <w:br/>
        <w:br/>
        <w:t xml:space="preserve">Frequency Unit Names: </w:t>
        <w:br/>
        <w:br/>
        <w:t xml:space="preserve">Unit </w:t>
        <w:br/>
        <w:br/>
        <w:t xml:space="preserve">Hertz </w:t>
        <w:br/>
        <w:br/>
        <w:t xml:space="preserve">Kilohertz </w:t>
        <w:br/>
        <w:br/>
        <w:t xml:space="preserve">Abbreviation </w:t>
        <w:br/>
        <w:br/>
        <w:t xml:space="preserve">Meaning </w:t>
        <w:br/>
        <w:br/>
        <w:t xml:space="preserve">Hz </w:t>
        <w:br/>
        <w:br/>
        <w:t xml:space="preserve">kHz </w:t>
        <w:br/>
        <w:br/>
        <w:t xml:space="preserve">Cycles per second </w:t>
        <w:br/>
        <w:br/>
        <w:t xml:space="preserve">1000 Hz </w:t>
        <w:br/>
        <w:br/>
        <w:t xml:space="preserve">Megahertz </w:t>
        <w:br/>
        <w:br/>
        <w:t xml:space="preserve">MHz </w:t>
        <w:br/>
        <w:br/>
        <w:t xml:space="preserve">1, 000, 000 Hz </w:t>
        <w:br/>
        <w:br/>
        <w:t xml:space="preserve">Gigahertz </w:t>
        <w:br/>
        <w:br/>
        <w:t xml:space="preserve">GHz </w:t>
        <w:br/>
        <w:br/>
        <w:t xml:space="preserve">1, 000, 000, 000 Hz </w:t>
        <w:br/>
        <w:br/>
        <w:t xml:space="preserve">Features of Wireless Communication: </w:t>
        <w:br/>
        <w:br/>
        <w:t xml:space="preserve">The  evolution  of  wireless  technology  has  brought  many  advancements  with  its  effective </w:t>
        <w:br/>
        <w:t xml:space="preserve">features. </w:t>
        <w:br/>
        <w:br/>
        <w:t xml:space="preserve">•  The transmitted distance can be anywhere between a few meters (for example, </w:t>
        <w:br/>
        <w:t xml:space="preserve">a television's remote control) and thousands of kilometres (for example, radio </w:t>
        <w:br/>
        <w:t xml:space="preserve">communication). </w:t>
        <w:br/>
        <w:br/>
        <w:t xml:space="preserve">•  Wireless communication can be used for cellular telephony, wireless access to </w:t>
        <w:br/>
        <w:br/>
        <w:t xml:space="preserve">the internet, wireless home networking, and so on. </w:t>
        <w:br/>
        <w:br/>
        <w:t xml:space="preserve">•  Other examples of applications of radio wireless technology include GPS units, </w:t>
        <w:br/>
        <w:t xml:space="preserve">garage  door  openers,  wireless  computer  mice,  keyboards  and  headsets, </w:t>
        <w:br/>
        <w:t xml:space="preserve">headphones,  radio  receivers,  satellite  television,  broadcast  television  and </w:t>
        <w:br/>
        <w:t xml:space="preserve">cordless telephones. </w:t>
        <w:br/>
        <w:br/>
        <w:t xml:space="preserve">Wireless  communication  involves  transfer  of  information  without  any  physical  connection </w:t>
        <w:br/>
        <w:t xml:space="preserve">between two or more points. Because of this absence of any 'physical infrastructure', wireless </w:t>
        <w:br/>
        <w:t xml:space="preserve">communication has certain advantages. This would often include collapsing distance or space. </w:t>
        <w:br/>
        <w:br/>
        <w:t xml:space="preserve"> </w:t>
        <w:br/>
        <w:t xml:space="preserve"> </w:t>
        <w:br/>
        <w:t xml:space="preserve">Wireless communication has several advantages; the most important ones are discussed below. </w:t>
        <w:br/>
        <w:br/>
        <w:t xml:space="preserve">Cost effectiveness </w:t>
        <w:br/>
        <w:br/>
        <w:t xml:space="preserve">Wired  communication  entails  the  use  of  connection  wires.  In  wireless  networks, </w:t>
        <w:br/>
        <w:t xml:space="preserve">communication  does  not  require  elaborate  physical  infrastructure  or  maintenance  practices. </w:t>
        <w:br/>
        <w:t xml:space="preserve">Hence the cost is reduced. </w:t>
        <w:br/>
        <w:br/>
        <w:t xml:space="preserve">Example − Any company providing wireless communication services does not incur a lot of </w:t>
        <w:br/>
        <w:t xml:space="preserve">costs, and as a result, it is able to charge cheaply with regard to its customer fees. </w:t>
        <w:br/>
        <w:br/>
        <w:t xml:space="preserve">Flexibility </w:t>
        <w:br/>
        <w:br/>
        <w:t xml:space="preserve">Wireless communication enables people to communicate regardless of their location. It is not </w:t>
        <w:br/>
        <w:t xml:space="preserve">necessary to be in an office or some telephone booth in order to pass and receive messages. </w:t>
        <w:br/>
        <w:br/>
        <w:t xml:space="preserve">Miners  in  the  outback  can  rely  on  satellite  phones  to  call  their  loved  ones,  and  thus,  help </w:t>
        <w:br/>
        <w:t xml:space="preserve">improve their general welfare by keeping them in touch with the people who mean the most to </w:t>
        <w:br/>
        <w:t xml:space="preserve">them. </w:t>
        <w:br/>
        <w:br/>
        <w:t xml:space="preserve">Convenience </w:t>
        <w:br/>
        <w:br/>
        <w:t xml:space="preserve">Wireless  communication  devices  like  mobile  phones  are  quite  simple  and  therefore  allow </w:t>
        <w:br/>
        <w:t xml:space="preserve">anyone to use them, wherever they may be. There is no need to physically connect anything in </w:t>
        <w:br/>
        <w:t xml:space="preserve">order to receive or pass messages. </w:t>
        <w:br/>
        <w:br/>
        <w:t xml:space="preserve">Example − Wireless communications services can also be seen in Internet technologies such </w:t>
        <w:br/>
        <w:t xml:space="preserve">as  Wi-Fi.  With  no  network  cables  hampering  movement,  we  can  now  connect  with  almost </w:t>
        <w:br/>
        <w:t xml:space="preserve">anyone, anywhere, anytime. </w:t>
        <w:br/>
        <w:br/>
        <w:t xml:space="preserve">Speed </w:t>
        <w:br/>
        <w:br/>
        <w:t xml:space="preserve">Improvements can also be seen in speed. The network connectivity or the accessibility were </w:t>
        <w:br/>
        <w:t xml:space="preserve">much improved in accuracy and speed. </w:t>
        <w:br/>
        <w:br/>
        <w:t xml:space="preserve">Example − A wireless remote can operate a system faster than a wired one. The wireless control </w:t>
        <w:br/>
        <w:t xml:space="preserve">of a machine can easily stop its working if something goes wrong, whereas direct operation </w:t>
        <w:br/>
        <w:t xml:space="preserve">can’t act so fast. </w:t>
        <w:br/>
        <w:br/>
        <w:t xml:space="preserve">Accessibility </w:t>
        <w:br/>
        <w:br/>
        <w:t xml:space="preserve">The wireless technology helps easy accessibility as the remote areas where ground lines can’t </w:t>
        <w:br/>
        <w:t xml:space="preserve">be properly laid, are being easily connected to the network. </w:t>
        <w:br/>
        <w:br/>
        <w:t xml:space="preserve">Example −  In  rural  regions,  online  education  is  now  possible.  Educators  no  longer  need  to </w:t>
        <w:br/>
        <w:t xml:space="preserve">travel to far-flung areas to teach their lessons. Thanks to live streaming of their educational </w:t>
        <w:br/>
        <w:t xml:space="preserve">modules. </w:t>
        <w:br/>
        <w:br/>
        <w:t xml:space="preserve"> </w:t>
        <w:br/>
        <w:t xml:space="preserve">Constant connectivity </w:t>
        <w:br/>
        <w:br/>
        <w:t xml:space="preserve">Constant connectivity also ensures that people can respond to emergencies relatively quickly. </w:t>
        <w:br/>
        <w:br/>
        <w:t xml:space="preserve">Example − A wireless mobile can ensure you a constant connectivity though you move from </w:t>
        <w:br/>
        <w:t xml:space="preserve">place to place or while you travel, whereas a wired land line can’t. </w:t>
        <w:br/>
        <w:br/>
        <w:t xml:space="preserve">Wireless  Communication  is  the  fastest  growing  and  most  vibrant  technological  areas  in  the </w:t>
        <w:br/>
        <w:t xml:space="preserve">communication field. Wireless Communication is a method of transmitting information from </w:t>
        <w:br/>
        <w:t xml:space="preserve">one point to other, without using any connection like wires, cables or any physical medium. </w:t>
        <w:br/>
        <w:t xml:space="preserve">Generally, in a communication system, information is transmitted from transmitter to receiver </w:t>
        <w:br/>
        <w:t xml:space="preserve">that  are  placed  over  a  limited  distance.  With  the  help  of  Wireless  Communication,  the </w:t>
        <w:br/>
        <w:t xml:space="preserve">transmitter  and  receiver  can  be  placed  anywhere  between  few  meters  (like  a  T.V.  Remote </w:t>
        <w:br/>
        <w:t xml:space="preserve">Control) to few thousand kilometres (Satellite Communication). </w:t>
        <w:br/>
        <w:br/>
        <w:t xml:space="preserve">We live in a World of communication and Wireless Communication, in particular, is a key part </w:t>
        <w:br/>
        <w:t xml:space="preserve">of our lives. Some of the commonly used Wireless Communication Systems in our day to day </w:t>
        <w:br/>
        <w:t xml:space="preserve">life are: Mobile Phones, GPS Receivers, Remote Controls, Bluetooth Audio and Wi-Fi etc. </w:t>
        <w:br/>
        <w:br/>
        <w:t xml:space="preserve">What is Wireless Communication? </w:t>
        <w:br/>
        <w:br/>
        <w:t xml:space="preserve">Communication Systems can be Wired or Wireless and the medium used for communication </w:t>
        <w:br/>
        <w:t>can be Guided or Unguided. In Wired Communication, the medium is a physical path like Co-</w:t>
        <w:br/>
        <w:t xml:space="preserve">axial  Cables,  Twisted  Pair  Cables  and  Optical  Fibre  Links  etc.  which  guides  the  signal  to </w:t>
        <w:br/>
        <w:t xml:space="preserve">propagate from one point to other. Such type of medium is called Guided Medium. On the </w:t>
        <w:br/>
        <w:t xml:space="preserve">other hand, Wireless Communication doesn’t require any physical medium but propagates the </w:t>
        <w:br/>
        <w:t xml:space="preserve">signal through space. Since, space only allows for signal transmission without any guidance, </w:t>
        <w:br/>
        <w:t xml:space="preserve">the medium used in Wireless Communication is called Unguided Medium. </w:t>
        <w:br/>
        <w:br/>
        <w:t xml:space="preserve">If there is no physical medium, then how does wireless communication transmit signals? Even </w:t>
        <w:br/>
        <w:t xml:space="preserve">though there are no cables used in wireless communication, the transmission and reception of </w:t>
        <w:br/>
        <w:t xml:space="preserve">signals  is  accomplished  with  Antennas.  Antennas  are  electrical  devices  that  transform  the </w:t>
        <w:br/>
        <w:t xml:space="preserve">electrical signals to radio signals in the form of Electromagnetic (EM) Waves and vice versa. </w:t>
        <w:br/>
        <w:t xml:space="preserve">These Electromagnetic Waves propagates through space. Hence, both transmitter and receiver </w:t>
        <w:br/>
        <w:t xml:space="preserve">consists of an antenna. </w:t>
        <w:br/>
        <w:br/>
        <w:t xml:space="preserve">What is Electromagnetic Wave? </w:t>
        <w:br/>
        <w:br/>
        <w:t xml:space="preserve">Electromagnetic  Waves  carry  the  electromagnetic  energy  of  electromagnetic  field  through </w:t>
        <w:br/>
        <w:t xml:space="preserve">space. Electromagnetic Waves include Gamma Rays (γ – Rays), X – Rays, Ultraviolet Rays, </w:t>
        <w:br/>
        <w:t xml:space="preserve">Visible  Light,  Infrared  Rays,  Microwave  Rays  and  Radio  Waves.  Electromagnetic  Waves </w:t>
        <w:br/>
        <w:t xml:space="preserve">(usually Radio Waves) are used in wireless communication to carry the signals. </w:t>
        <w:br/>
        <w:br/>
        <w:t xml:space="preserve">An Electromagnetic Wave consists of both electric and magnetic fields in the form of time </w:t>
        <w:br/>
        <w:t xml:space="preserve">varying sinusoidal waves. Both these fields are oscillating perpendicular to each other and the </w:t>
        <w:br/>
        <w:t xml:space="preserve">direction  of  propagation  of  the  Electromagnetic  Wave  is  again  perpendicular  to  both  these </w:t>
        <w:br/>
        <w:t xml:space="preserve">fields. Mathematically, an Electromagnetic Wave can be described using Maxwell’s equations. </w:t>
        <w:br/>
        <w:t xml:space="preserve">Pictorial  representation  of  an  Electromagnetic  Wave  is  shown  below,  where  the Electric </w:t>
        <w:br/>
        <w:br/>
        <w:t xml:space="preserve">Field is acting in the Y – axis, magnetic field is acting in the Z – axis and the Electromagnetic </w:t>
        <w:br/>
        <w:t xml:space="preserve">Wave propagates in X – axis. </w:t>
        <w:br/>
        <w:br/>
        <w:t xml:space="preserve">A Brief History of Wireless Communication: </w:t>
        <w:br/>
        <w:br/>
        <w:t xml:space="preserve">Since the use of smoke signals, flags and flashing mirrors in the pre – historic period, Wireless </w:t>
        <w:br/>
        <w:t xml:space="preserve">communication has been a part of human life and it is continuously evolving. Modern Wireless </w:t>
        <w:br/>
        <w:t xml:space="preserve">Communication  i.e.,  using  electrical  signals  and  radio  waves  for  communication  has  been </w:t>
        <w:br/>
        <w:t xml:space="preserve">around  us  for  more  than  100  years.  In  the  year  1897,  Guglielmo  Marconi  successfully </w:t>
        <w:br/>
        <w:t xml:space="preserve">demonstrated  the  Wireless  Telegraphy  by  sending  EM  Waves  for  a  short  distance  of  100 </w:t>
        <w:br/>
        <w:t xml:space="preserve">meters. This demonstration paved way for Radio Communication and the term Radio is derived </w:t>
        <w:br/>
        <w:t xml:space="preserve">from  Radiant  Energy.  By  early  1900’s,  Trans  –  Atlantic  radio  transmission  had  been </w:t>
        <w:br/>
        <w:t xml:space="preserve">established,  where  Marconi  successfully  transmitted  messages  in  the  form  of  Morse  code. </w:t>
        <w:br/>
        <w:t xml:space="preserve">Since  then,  the  technology  related  to  wireless  communication  and  wireless  system  has </w:t>
        <w:br/>
        <w:t xml:space="preserve">advanced  rapidly  and  thus  enabling  transmissions  over  longer  distances  at  low  cost  with </w:t>
        <w:br/>
        <w:t xml:space="preserve">cheaper devices. </w:t>
        <w:br/>
        <w:br/>
        <w:t xml:space="preserve">Throughout the development of wireless communication, there are many wireless systems and </w:t>
        <w:br/>
        <w:t xml:space="preserve">methods  that  flourished  and  many  got  disappeared.  The  best  example  for  this  is  Telephone </w:t>
        <w:br/>
        <w:t xml:space="preserve">Communication and Television Transmission. Initially, all telephone related communication </w:t>
        <w:br/>
        <w:t xml:space="preserve">was carried out (and still is) using wired network, which we call it as Landline Telephone. But </w:t>
        <w:br/>
        <w:t xml:space="preserve">the rapid growth of Mobile Communication started to replace the complex wired telephone </w:t>
        <w:br/>
        <w:t xml:space="preserve">system. In this scenario, the wired technology became outdated and got replaced by wireless </w:t>
        <w:br/>
        <w:t xml:space="preserve">communication.  Another  scenario  where  wireless  communication  got  replaced  by  wired </w:t>
        <w:br/>
        <w:t xml:space="preserve">communication  is  Television  broadcasting.  In  the  early  days,  television  signals  were </w:t>
        <w:br/>
        <w:t xml:space="preserve">broadcasted using wireless radio transmitters. But this setup got replaced by cable television. </w:t>
        <w:br/>
        <w:t xml:space="preserve">These two examples point out that with the development of technology, we always have to </w:t>
        <w:br/>
        <w:t xml:space="preserve">choose what’s best for the situation i.e., in some areas we have to use wired communication </w:t>
        <w:br/>
        <w:t xml:space="preserve">whereas in the other, going for wireless may be a better option. </w:t>
        <w:br/>
        <w:br/>
        <w:t xml:space="preserve">Why Wireless Communication? </w:t>
        <w:br/>
        <w:br/>
        <w:t xml:space="preserve">When wired communication can do most of the tasks that a wireless communication can, why </w:t>
        <w:br/>
        <w:t xml:space="preserve">do  we  need  Wireless  Communication?  The  primary  and  important  benefit  of  wireless </w:t>
        <w:br/>
        <w:t xml:space="preserve">communication  is  mobility.  Apart  from  mobility,  wireless  communication  also  offers </w:t>
        <w:br/>
        <w:t xml:space="preserve">flexibility  and  ease  of  use,  which  makes  it  increasingly  popular  day  –  by  –  day.  Wireless </w:t>
        <w:br/>
        <w:t xml:space="preserve">Communication like mobile telephony can be made anywhere and anytime with a considerably </w:t>
        <w:br/>
        <w:t xml:space="preserve">high  throughput  performance.  Another  important  point  is  infrastructure.  The  setup  and </w:t>
        <w:br/>
        <w:t xml:space="preserve">installation  of  infrastructure  for  wired  communication  systems  is  an  expensive  and  time </w:t>
        <w:br/>
        <w:t xml:space="preserve">consuming job. The infrastructure for wireless communication can be installed easily and low </w:t>
        <w:br/>
        <w:t xml:space="preserve">cost. In emergency situations and remote locations, where the setup of wired communication </w:t>
        <w:br/>
        <w:t xml:space="preserve">is difficult, wireless communication is a viable option. </w:t>
        <w:br/>
        <w:br/>
        <w:t xml:space="preserve">Advantages of Wireless Communication: </w:t>
        <w:br/>
        <w:br/>
        <w:t xml:space="preserve">There are numerous advantage of Wireless Communication Technology, Wireless Networking </w:t>
        <w:br/>
        <w:t xml:space="preserve">and Wireless Systems over Wired Communication like Cost, Mobility, Ease of Installation, </w:t>
        <w:br/>
        <w:t xml:space="preserve">and Reliability etc. </w:t>
        <w:br/>
        <w:br/>
        <w:t xml:space="preserve">Cost </w:t>
        <w:br/>
        <w:br/>
        <w:t xml:space="preserve">The  cost  of  installing  wires,  cables  and  other  infrastructure  is  eliminated  in  wireless </w:t>
        <w:br/>
        <w:t xml:space="preserve">communication  and  hence  lowering  the  overall  cost  of  the  system  compared  to  wired </w:t>
        <w:br/>
        <w:t xml:space="preserve">communication system. Installing wired network in building, digging up the Earth to lay the </w:t>
        <w:br/>
        <w:t xml:space="preserve">cables  and  running  those  wires  across  the  streets  is  extremely  difficult,  costly  and  time </w:t>
        <w:br/>
        <w:t xml:space="preserve">consuming job. </w:t>
        <w:br/>
        <w:br/>
        <w:t xml:space="preserve">In historical buildings, drilling holes for cables is not a best idea as it destroys the integrity and </w:t>
        <w:br/>
        <w:t xml:space="preserve">importance of the building. Also, in older buildings with no dedicated lines for communication, </w:t>
        <w:br/>
        <w:t xml:space="preserve">wireless communication like Wi-Fi or Wireless LAN is the only option. </w:t>
        <w:br/>
        <w:br/>
        <w:t xml:space="preserve">Mobility </w:t>
        <w:br/>
        <w:br/>
        <w:t xml:space="preserve">As mentioned earlier, mobility is the main advantage of wireless communication system. It </w:t>
        <w:br/>
        <w:t xml:space="preserve">offers the freedom to move around while still connected to network. </w:t>
        <w:br/>
        <w:br/>
        <w:t xml:space="preserve">Ease of Installation </w:t>
        <w:br/>
        <w:br/>
        <w:t xml:space="preserve">The setup and installation of wireless communication network’s equipment and infrastructure </w:t>
        <w:br/>
        <w:t xml:space="preserve">is very easy as we need not worry about the hassle of cables. Also, the time required to setup a </w:t>
        <w:br/>
        <w:t xml:space="preserve">wireless system like a Wi-Fi network for example, is very less when compared to setting up a </w:t>
        <w:br/>
        <w:t xml:space="preserve">full cabled network. </w:t>
        <w:br/>
        <w:br/>
        <w:t xml:space="preserve">Reliability </w:t>
        <w:br/>
        <w:br/>
        <w:t xml:space="preserve">Since there are no cables and wires involved in wireless communication, there is no chance of </w:t>
        <w:br/>
        <w:t xml:space="preserve">communication failure due to damage of these cables, which may be caused by environmental </w:t>
        <w:br/>
        <w:t xml:space="preserve">conditions, cable splice and natural diminution of metallic conductors. </w:t>
        <w:br/>
        <w:br/>
        <w:t xml:space="preserve">Disaster Recovery </w:t>
        <w:br/>
        <w:br/>
        <w:t xml:space="preserve">In  case  of  accidents  due  to  fire,  floods  or  other  disasters,  the  loss  of  communication </w:t>
        <w:br/>
        <w:t xml:space="preserve">infrastructure in wireless communication system can be minimal. </w:t>
        <w:br/>
        <w:br/>
        <w:t xml:space="preserve">Disadvantages of Wireless Communication: </w:t>
        <w:br/>
        <w:br/>
        <w:t xml:space="preserve">Even though wireless communication has a number of advantages over wired communication, </w:t>
        <w:br/>
        <w:t xml:space="preserve">there are a few disadvantages as well. The most concerning disadvantages are Interference, </w:t>
        <w:br/>
        <w:t xml:space="preserve">Security and Health. </w:t>
        <w:br/>
        <w:br/>
        <w:t xml:space="preserve">Interference </w:t>
        <w:br/>
        <w:br/>
        <w:t xml:space="preserve">Wireless Communication systems use open space as the medium for transmitting signals. As a </w:t>
        <w:br/>
        <w:t xml:space="preserve">result, there is a huge chance that radio signals from one wireless communication system or </w:t>
        <w:br/>
        <w:t xml:space="preserve">network might interfere with other signals. </w:t>
        <w:br/>
        <w:br/>
        <w:t xml:space="preserve">The best example is Bluetooth and Wi-Fi (WLAN). Both these technologies use the 2.4GHz </w:t>
        <w:br/>
        <w:t xml:space="preserve">frequency for communication and when both of these devices are active at the same time, there </w:t>
        <w:br/>
        <w:t xml:space="preserve">is a chance of interference. </w:t>
        <w:br/>
        <w:br/>
        <w:t xml:space="preserve">Security </w:t>
        <w:br/>
        <w:br/>
        <w:t xml:space="preserve">One of the main concerns of wireless communication is Security of the data. Since the signals </w:t>
        <w:br/>
        <w:t xml:space="preserve">are transmitted in open space, it is possible that an intruder can intercept the signals and copy </w:t>
        <w:br/>
        <w:t xml:space="preserve">sensitive information. </w:t>
        <w:br/>
        <w:br/>
        <w:t xml:space="preserve">Health Concerns </w:t>
        <w:br/>
        <w:br/>
        <w:t xml:space="preserve">Continuous exposure to any type of radiation can be hazardous. Even though the levels of RF </w:t>
        <w:br/>
        <w:t xml:space="preserve">energy  that  can  cause  the  damage  are  not  accurately  established,  it  is  advised  to  avoid  RF </w:t>
        <w:br/>
        <w:t xml:space="preserve">radiation to the maximum. </w:t>
        <w:br/>
        <w:br/>
        <w:t xml:space="preserve">Basic Elements of a Wireless Communication System: </w:t>
        <w:br/>
        <w:br/>
        <w:t xml:space="preserve">A typical Wireless Communication System can be divided into three elements: the Transmitter, </w:t>
        <w:br/>
        <w:t xml:space="preserve">the  Channel  and  the  Receiver.  The  following  image  shows  the  block  diagram  of  wireless </w:t>
        <w:br/>
        <w:t xml:space="preserve">communication system. </w:t>
        <w:br/>
        <w:br/>
        <w:t xml:space="preserve">The Transmission Path </w:t>
        <w:br/>
        <w:br/>
        <w:t xml:space="preserve">A  typical  transmission  path  of  a  Wireless  Communication  System  consists  of  Encoder, </w:t>
        <w:br/>
        <w:t xml:space="preserve">Encryption,  Modulation  and  Multiplexing.  The  signal  from  the  source  is  passed  through  a </w:t>
        <w:br/>
        <w:t xml:space="preserve">Source Encoder, which converts the signal in to a suitable form for applying signal processing </w:t>
        <w:br/>
        <w:t xml:space="preserve">techniques. </w:t>
        <w:br/>
        <w:br/>
        <w:t xml:space="preserve">The redundant information from signal is removed in this process in order to maximize the </w:t>
        <w:br/>
        <w:t xml:space="preserve">utilization of resources. This signal is then encrypted using an Encryption Standard so that the </w:t>
        <w:br/>
        <w:t xml:space="preserve">signal and the information is secured and doesn’t allow any unauthorized access. </w:t>
        <w:br/>
        <w:br/>
        <w:t xml:space="preserve">Channel Encoding is a technique that is applied to the signal to reduce the impairments like </w:t>
        <w:br/>
        <w:t xml:space="preserve">noise, interference, etc. During this process, a small amount of redundancy is introduced to the </w:t>
        <w:br/>
        <w:br/>
        <w:t xml:space="preserve"> </w:t>
        <w:br/>
        <w:t xml:space="preserve">signal so that it becomes robust against noise. Then the signal is modulated using a suitable </w:t>
        <w:br/>
        <w:t xml:space="preserve">Modulation  Technique  (like  PSK,  FSK  and  QPSK  etc.)  ,  so  that  the  signal  can  be  easily </w:t>
        <w:br/>
        <w:t xml:space="preserve">transmitted using antenna. </w:t>
        <w:br/>
        <w:br/>
        <w:t xml:space="preserve">The  modulated  signal  is  then  multiplexed  with  other  signals  using  different  Multiplexing </w:t>
        <w:br/>
        <w:t xml:space="preserve">Techniques  like  Time  Division  Multiplexing  (TDM)  or  Frequency  Division  Multiplexing </w:t>
        <w:br/>
        <w:t xml:space="preserve">(FDM) to share the valuable bandwidth. </w:t>
        <w:br/>
        <w:br/>
        <w:t xml:space="preserve">The Channel </w:t>
        <w:br/>
        <w:br/>
        <w:t xml:space="preserve">The channel in Wireless Communication indicates the medium of transmission of the signal </w:t>
        <w:br/>
        <w:t xml:space="preserve">i.e. open space. A wireless channel is unpredictable and also highly variable and random in </w:t>
        <w:br/>
        <w:t xml:space="preserve">nature. A channel maybe subject to interference, distortion, noise, scattering etc. and the result </w:t>
        <w:br/>
        <w:t xml:space="preserve">is that the received signal may be filled with errors. </w:t>
        <w:br/>
        <w:br/>
        <w:t xml:space="preserve">The Reception Path </w:t>
        <w:br/>
        <w:br/>
        <w:t xml:space="preserve">The job of the Receiver is to collect the signal from the channel and reproduce it as the source </w:t>
        <w:br/>
        <w:t xml:space="preserve">signal. The reception path of a Wireless Communication System comprises of Demultiplexing, </w:t>
        <w:br/>
        <w:t xml:space="preserve">Demodulation, Channel Decoding, Decryption and Source Decoding. From the components of </w:t>
        <w:br/>
        <w:t xml:space="preserve">the reception path it is clear that the task of the receiver is just the inverse to that of transmitter. </w:t>
        <w:br/>
        <w:br/>
        <w:t xml:space="preserve">The  signal  from  the  channel  is  received  by  the  Demultiplexer  and  is  separated  from  other </w:t>
        <w:br/>
        <w:t xml:space="preserve">signals. The individual signals are demodulated using appropriate Demodulation Techniques </w:t>
        <w:br/>
        <w:t xml:space="preserve">and the original message signal is recovered. The redundant bits from the message are removed </w:t>
        <w:br/>
        <w:t xml:space="preserve">using the Channel Decoder. </w:t>
        <w:br/>
        <w:br/>
        <w:t xml:space="preserve">Since the message is encrypted, Decryption of the signal removes the security and turns it into </w:t>
        <w:br/>
        <w:t xml:space="preserve">simple  sequence  of  bits.  Finally,  this  signal  is  given  to  the  Source  Decoder  to  get  back  the </w:t>
        <w:br/>
        <w:t xml:space="preserve">original transmitted message or signal. </w:t>
        <w:br/>
        <w:br/>
        <w:t xml:space="preserve">Types of Wireless Communication Systems </w:t>
        <w:br/>
        <w:br/>
        <w:t xml:space="preserve">Today, people need Mobile Phones for many things like talking, internet, multimedia etc. All </w:t>
        <w:br/>
        <w:t xml:space="preserve">these services must be made available to the user on the go i.e. while the user is mobile. With </w:t>
        <w:br/>
        <w:t xml:space="preserve">the help of these wireless communication services, we can transfer voice, data, videos, images </w:t>
        <w:br/>
        <w:t xml:space="preserve">etc. </w:t>
        <w:br/>
        <w:br/>
        <w:t xml:space="preserve">Wireless  Communication  Systems  also  provide  different  services  like  video  conferencing, </w:t>
        <w:br/>
        <w:t xml:space="preserve">cellular  telephone,  paging,  TV,  Radio  etc.  Due  to  the  need  for  variety  of  communication </w:t>
        <w:br/>
        <w:t xml:space="preserve">services,  different  types  of  Wireless  Communication  Systems  are  developed.  Some  of  the </w:t>
        <w:br/>
        <w:t xml:space="preserve">important Wireless Communication Systems available today are: </w:t>
        <w:br/>
        <w:br/>
        <w:t xml:space="preserve">•  Television and Radio Broadcasting </w:t>
        <w:br/>
        <w:t xml:space="preserve">•  Satellite Communication </w:t>
        <w:br/>
        <w:t xml:space="preserve">•  Radar </w:t>
        <w:br/>
        <w:t xml:space="preserve">•  Mobile Telephone System (Cellular Communication) </w:t>
        <w:br/>
        <w:t xml:space="preserve">•  Global Positioning System (GPS) </w:t>
        <w:br/>
        <w:t xml:space="preserve">• </w:t>
        <w:br/>
        <w:br/>
        <w:t xml:space="preserve">Infrared Communication </w:t>
        <w:br/>
        <w:br/>
        <w:t xml:space="preserve">•  WLAN (Wi-Fi) </w:t>
        <w:br/>
        <w:t xml:space="preserve">•  Bluetooth </w:t>
        <w:br/>
        <w:t xml:space="preserve">•  ZigBee </w:t>
        <w:br/>
        <w:t xml:space="preserve">•  Paging </w:t>
        <w:br/>
        <w:t xml:space="preserve">•  Cordless Phones </w:t>
        <w:br/>
        <w:t xml:space="preserve">•  Radio Frequency Identification (RFID) </w:t>
        <w:br/>
        <w:br/>
        <w:t xml:space="preserve">There  are  many  other  system  with  each  being  useful  for  different  applications.  Wireless </w:t>
        <w:br/>
        <w:t xml:space="preserve">Communication  systems  can  be  again  classified  as  Simplex,  Half  Duplex  and  Full  Duplex. </w:t>
        <w:br/>
        <w:t xml:space="preserve">Simplex communication is one way communication. An example is Radio broadcast system. </w:t>
        <w:br/>
        <w:br/>
        <w:t xml:space="preserve">Half Duplex is two way communication but not simultaneous one. An example is walkie – </w:t>
        <w:br/>
        <w:t xml:space="preserve">talkie (civilian band radio). Full Duplex is also two way communication and it is a simultaneous </w:t>
        <w:br/>
        <w:t xml:space="preserve">one.  Best  example  for  full  duplex  is  mobile  phones.  The  devices  used  for  Wireless </w:t>
        <w:br/>
        <w:t xml:space="preserve">Communication may vary from one service to other and they may have different size, shape, </w:t>
        <w:br/>
        <w:t xml:space="preserve">data throughput and cost. The area covered by a Wireless Communication system is also an </w:t>
        <w:br/>
        <w:t xml:space="preserve">important factor. The wireless networks may be limited to a building, an office campus, a city, </w:t>
        <w:br/>
        <w:t xml:space="preserve">a small regional area (greater than a city) or might have global coverage. </w:t>
        <w:br/>
        <w:br/>
        <w:t xml:space="preserve">Television and Radio Broadcasting </w:t>
        <w:br/>
        <w:br/>
        <w:t xml:space="preserve">Radio is considered to be the first wireless service to be broadcast. It is an example of a Simplex </w:t>
        <w:br/>
        <w:t xml:space="preserve">Communication System where the information is transmitted only in one direction and all the </w:t>
        <w:br/>
        <w:t xml:space="preserve">users receiving the same data. </w:t>
        <w:br/>
        <w:br/>
        <w:t xml:space="preserve">Satellite Communication </w:t>
        <w:br/>
        <w:br/>
        <w:t xml:space="preserve">Satellite Communication System is an important type of Wireless Communication. Satellite </w:t>
        <w:br/>
        <w:t xml:space="preserve">Communication Networks provide worldwide coverage independent to population density. </w:t>
        <w:br/>
        <w:br/>
        <w:t xml:space="preserve">Satellite Communication Systems offer telecommunication (Satellite Phones), positioning and </w:t>
        <w:br/>
        <w:t xml:space="preserve">navigation (GPS), broadcasting, internet, etc. Other wireless services like mobile, television </w:t>
        <w:br/>
        <w:t xml:space="preserve">broadcasting and other radio systems are dependent of Satellite Communication Systems. </w:t>
        <w:br/>
        <w:br/>
        <w:t xml:space="preserve">Mobile Telephone Communication System </w:t>
        <w:br/>
        <w:br/>
        <w:t xml:space="preserve">Perhaps,  the  most  commonly  used  wireless  communication  system  is  the  Mobile  Phone </w:t>
        <w:br/>
        <w:t xml:space="preserve">Technology.  The  development  of  mobile  cellular  device  changed  the  World  like  no  other </w:t>
        <w:br/>
        <w:t xml:space="preserve">technology. Today’s mobile phones are not limited to just making calls but are integrated with </w:t>
        <w:br/>
        <w:t xml:space="preserve">numerous other features like Bluetooth, Wi-Fi, GPS, and FM Radio. </w:t>
        <w:br/>
        <w:br/>
        <w:t xml:space="preserve">The latest generation of Mobile Communication Technology is 5G (which is indeed successor </w:t>
        <w:br/>
        <w:t xml:space="preserve">to the widely adapted 4G). Apart from increased data transfer rates (technologists claim data </w:t>
        <w:br/>
        <w:t xml:space="preserve">rates in the order of Gbps), 5G Networks are also aimed at Internet of Things (IoT) related </w:t>
        <w:br/>
        <w:t xml:space="preserve">applications and future automobiles. </w:t>
        <w:br/>
        <w:br/>
        <w:t xml:space="preserve">Global Positioning System (GPS) </w:t>
        <w:br/>
        <w:br/>
        <w:t xml:space="preserve">GPS  is  solely  a  subcategory  of  satellite  communication.  GPS  provides  different  wireless </w:t>
        <w:br/>
        <w:t xml:space="preserve">services  like  navigation,  positioning,  location,  speed  etc.  with  the  help  of  dedicated  GPS </w:t>
        <w:br/>
        <w:t xml:space="preserve">receivers and satellites. </w:t>
        <w:br/>
        <w:br/>
        <w:t xml:space="preserve">Bluetooth </w:t>
        <w:br/>
        <w:br/>
        <w:t xml:space="preserve">Bluetooth  is  another  important  low  range  wireless  communication  system.  It  provides  data, </w:t>
        <w:br/>
        <w:t xml:space="preserve">voice and audio transmission with a transmission range of 10 meters. Almost all mobile phones, </w:t>
        <w:br/>
        <w:t xml:space="preserve">tablets and laptops are equipped with Bluetooth devices. They can be connected to wireless </w:t>
        <w:br/>
        <w:t xml:space="preserve">Bluetooth receivers, audio equipment, cameras etc. </w:t>
        <w:br/>
        <w:br/>
        <w:t xml:space="preserve">Paging </w:t>
        <w:br/>
        <w:br/>
        <w:t xml:space="preserve">Although it is considered an obsolete technology, paging was a major success before the wide </w:t>
        <w:br/>
        <w:t xml:space="preserve">spread use of mobile phones. Paging provides information in the form of messages and it is a </w:t>
        <w:br/>
        <w:t xml:space="preserve">simplex system i.e. the user can only receive the messages. </w:t>
        <w:br/>
        <w:br/>
        <w:t xml:space="preserve">Wireless Local Area Network (WLAN) </w:t>
        <w:br/>
        <w:br/>
        <w:t xml:space="preserve">Wireless Local Area Network or WLAN (Wi-Fi) is an internet related wireless service. Using </w:t>
        <w:br/>
        <w:t xml:space="preserve">WLAN, different devices like laptops and mobile phones can connect to an access point (like </w:t>
        <w:br/>
        <w:t xml:space="preserve">a Wi-Fi Router) and access internet. </w:t>
        <w:br/>
        <w:br/>
        <w:t xml:space="preserve">Wi-Fi is one of the widely used wireless network, usually for internet access (but sometimes </w:t>
        <w:br/>
        <w:t xml:space="preserve">for data transfer within the Local Area Network). It is very difficult to imagine the modern </w:t>
        <w:br/>
        <w:t xml:space="preserve">World without Wi-Fi. </w:t>
        <w:br/>
        <w:br/>
        <w:t xml:space="preserve">Infrared Communication </w:t>
        <w:br/>
        <w:br/>
        <w:t xml:space="preserve">Infrared Communication is another commonly used wireless communication in our daily lives. </w:t>
        <w:br/>
        <w:t xml:space="preserve">It uses the infrared waves of the Electromagnetic (EM) spectrum. Infrared (IR) Communication </w:t>
        <w:br/>
        <w:t xml:space="preserve">is used in remote controls of Televisions, cars, audio equipment etc. </w:t>
        <w:br/>
        <w:br/>
        <w:t xml:space="preserve">Cellular System Infrastructure </w:t>
        <w:br/>
        <w:br/>
        <w:t xml:space="preserve">Early  wireless  systems  had  a  high-power  transmitter,  covering  the  entire  service  area.  This </w:t>
        <w:br/>
        <w:t xml:space="preserve">required a very huge amount of power and was not suitable for many practical reasons. </w:t>
        <w:br/>
        <w:br/>
        <w:t xml:space="preserve">The  cellular  system  replaced  a  large  zone  with  a  number  of  smaller  hexagonal  cells  with  a </w:t>
        <w:br/>
        <w:t xml:space="preserve">single BS (base station) covering a fraction of the area. Evolution of such a cellular system is </w:t>
        <w:br/>
        <w:t xml:space="preserve">shown in the given figures, with all wireless receivers located in a cell being served by a BS. </w:t>
        <w:br/>
        <w:br/>
        <w:t xml:space="preserve">Wireless devices need to be supported for different types of services, the wireless device could </w:t>
        <w:br/>
        <w:t xml:space="preserve">be  a  wireless  telephone  laptop  with  wireless  card,  personal  digital  assistant  (PDA),  or  web </w:t>
        <w:br/>
        <w:t xml:space="preserve">enabled phone. For simplicity, it could be called an MS. </w:t>
        <w:br/>
        <w:br/>
        <w:t xml:space="preserve">In a cellular structure, a MS (mobile station) needs to communicate with the BS of the cell </w:t>
        <w:br/>
        <w:t xml:space="preserve">where  the  MS  is  currently  located  and  the  BS  acts  as  a  gateway  to  the  rest  of  the  world. </w:t>
        <w:br/>
        <w:t xml:space="preserve">Therefore, to provide a link, the MS needs to be in the area of one of the cells (and hence a BS) </w:t>
        <w:br/>
        <w:t>so that mobility of the MS can be supported. Several base stations are connected through hard-</w:t>
        <w:br/>
        <w:t xml:space="preserve">wires  and  are  controlled  by  a  BS  controller  (BSC),  which  in  turn  is  connected  to  a  mobile </w:t>
        <w:br/>
        <w:t xml:space="preserve">switching  center  (MSC).  Several  mobile  switching  centers  are  interconnected  to  a  PSTN </w:t>
        <w:br/>
        <w:t xml:space="preserve">(public switched telephone network) and the ATM (asynchronous transfer mode) backbone. </w:t>
        <w:br/>
        <w:t xml:space="preserve">To  provide  a  better  perspective  of  wireless  communication  technology,  simplified  system </w:t>
        <w:br/>
        <w:t xml:space="preserve">infrastructure for cellular system is shown in the figure: </w:t>
        <w:br/>
        <w:br/>
        <w:t xml:space="preserve"> </w:t>
        <w:br/>
        <w:t xml:space="preserve"> </w:t>
        <w:br/>
        <w:t xml:space="preserve">A cellular system requires a fairly complex infrastructure. A generic block diagram in shown </w:t>
        <w:br/>
        <w:t xml:space="preserve">in the figure: </w:t>
        <w:br/>
        <w:br/>
        <w:t xml:space="preserve">A BS consists of a base transceiver system (BTS) and a BSC. Both tower and antenna are a </w:t>
        <w:br/>
        <w:t xml:space="preserve">part of the BTS, while all associated electronics are contained in the BSC. The HLR (home </w:t>
        <w:br/>
        <w:t xml:space="preserve">location  register)  and  VLR  (visitor  location  register)  are  two  sets  of  pointers  that  support </w:t>
        <w:br/>
        <w:t xml:space="preserve">mobility and enable the use of the same telephone numbers worldwide. </w:t>
        <w:br/>
        <w:br/>
        <w:t xml:space="preserve"> </w:t>
        <w:br/>
        <w:t xml:space="preserve"> </w:t>
        <w:br/>
        <w:t xml:space="preserve"> </w:t>
        <w:br/>
        <w:t xml:space="preserve">The AUC (authentication center) unit provides authentication and encryption parameters that </w:t>
        <w:br/>
        <w:t xml:space="preserve">verify  the  user's  identity  and  ensure  the  confidentiality  of  each  cell.  The  EIR  (equipment </w:t>
        <w:br/>
        <w:t xml:space="preserve">identity register) is a database that information about identity of mobile equipment. Both AUC </w:t>
        <w:br/>
        <w:t xml:space="preserve">and EIR can be implemented as individual stand-alone units or as a combined AUC/EIR unit. </w:t>
        <w:br/>
        <w:t xml:space="preserve">The HLR is located at the MSC where MS is initially registered and is the initial home location </w:t>
        <w:br/>
        <w:t xml:space="preserve">for billing and access information. </w:t>
        <w:br/>
        <w:br/>
        <w:t xml:space="preserve">In simple words, any incoming call, based on the calling number, is directed to the HLR of the </w:t>
        <w:br/>
        <w:t xml:space="preserve">home MS where the MS is registered. The HLR then points to the VLR of the MSC where the </w:t>
        <w:br/>
        <w:t xml:space="preserve">MS  is  currently  located.  Bidirectional  HLR-VLR  pointers  help  in  carrying  out  various </w:t>
        <w:br/>
        <w:t xml:space="preserve">functionalities, as illustrated in the figure: </w:t>
        <w:br/>
        <w:br/>
        <w:t xml:space="preserve">The VLR contains information about all MS visiting that particular MSC and hence points to </w:t>
        <w:br/>
        <w:t xml:space="preserve">the HLR of the visiting MSs for exchanging related information about the MS. Such a pointer </w:t>
        <w:br/>
        <w:t xml:space="preserve">allows calls to be routed or rerouted to the MS, wherever it is located. In cellular systems, a </w:t>
        <w:br/>
        <w:t xml:space="preserve">reverse direction pointer is needed that allows traversal of many control signals back and forth </w:t>
        <w:br/>
        <w:t xml:space="preserve">between the HLR and VLR such bidirectional HLR-VLR pointers help in carrying out various </w:t>
        <w:br/>
        <w:t xml:space="preserve">functionalities. </w:t>
        <w:br/>
        <w:br/>
        <w:t xml:space="preserve">Frequencies for Radio Communication: </w:t>
        <w:br/>
        <w:br/>
        <w:t xml:space="preserve">Radio frequency (RF) is a measurement representing the oscillation rate of electromagnetic </w:t>
        <w:br/>
        <w:t xml:space="preserve">radiation  spectrum,  or  electromagnetic  radio  waves,  from  frequencies  ranging  from  300 </w:t>
        <w:br/>
        <w:t xml:space="preserve">gigahertz (GHz) to as low as 9 kilohertz (kHz). With the use of antennas and transmitters, an </w:t>
        <w:br/>
        <w:t xml:space="preserve">RF field can be used for various types of wireless broadcasting and communications. </w:t>
        <w:br/>
        <w:br/>
        <w:t xml:space="preserve">How radio frequency works? </w:t>
        <w:br/>
        <w:br/>
        <w:t xml:space="preserve">Radio frequency is measured in units called hertz (Hz), which represent the number of cycles </w:t>
        <w:br/>
        <w:t xml:space="preserve">per second when a radio wave is transmitted. One hertz equals one cycle per second; radio </w:t>
        <w:br/>
        <w:t xml:space="preserve">waves range from thousands (kilohertz) to millions (megahertz) to billions (gigahertz) of cycles </w:t>
        <w:br/>
        <w:t xml:space="preserve">per second. In a radio wave, the wavelength is inversely proportional to the frequency. Radio </w:t>
        <w:br/>
        <w:t xml:space="preserve">frequencies are not visible to the human eye. As the frequency is increased beyond that of the </w:t>
        <w:br/>
        <w:br/>
        <w:t xml:space="preserve"> </w:t>
        <w:br/>
        <w:t xml:space="preserve">RF spectrum, electromagnetic energy takes the form of microwaves, infrared radiation (IR), </w:t>
        <w:br/>
        <w:t xml:space="preserve">visible, ultraviolet, X-rays and gamma rays. </w:t>
        <w:br/>
        <w:br/>
        <w:t xml:space="preserve">RF technology </w:t>
        <w:br/>
        <w:br/>
        <w:t xml:space="preserve">Many types of wireless devices make use of RF fields. Cordless and cell phones, radio and </w:t>
        <w:br/>
        <w:t>television broadcast stations, Wi-Fi and Bluetooth, satellite communications systems and two-</w:t>
        <w:br/>
        <w:t xml:space="preserve">way  radios  all  operate  in  the  RF  spectrum.  In  addition,  other  appliances  outside  of </w:t>
        <w:br/>
        <w:t xml:space="preserve">communications,  including  microwave  ovens  and  garage  door  openers,  operate  at  radio </w:t>
        <w:br/>
        <w:t xml:space="preserve">frequencies.  Some  wireless  devices,  like  TV  remote  controls,  computer  keyboards  and </w:t>
        <w:br/>
        <w:t xml:space="preserve">computer mice, operate at IR frequencies, which have shorter electromagnetic wavelengths. </w:t>
        <w:br/>
        <w:br/>
        <w:t xml:space="preserve">How the radio frequency spectrum is used? </w:t>
        <w:br/>
        <w:br/>
        <w:t xml:space="preserve">The radio frequency spectrum includes the set of frequencies of the electromagnetic framework </w:t>
        <w:br/>
        <w:t xml:space="preserve">ranging from 30 Hz to 300 GHz. It is divided into several ranges, or bands, and given labels, </w:t>
        <w:br/>
        <w:t xml:space="preserve">such  as  low  frequency  (LF),  medium  frequency  (MF)  and  high  frequency  (HF),  for  easier </w:t>
        <w:br/>
        <w:t xml:space="preserve">identification. </w:t>
        <w:br/>
        <w:br/>
        <w:t xml:space="preserve">With  the  exception  of  the  lowest-frequency  segment,  each  band  represents  an  increase  of </w:t>
        <w:br/>
        <w:t xml:space="preserve">frequency corresponding to an order of magnitude (power of 10). The following table depicts </w:t>
        <w:br/>
        <w:t xml:space="preserve">the eight bands in the RF spectrum, showing frequency and bandwidth ranges. The super high </w:t>
        <w:br/>
        <w:t xml:space="preserve">frequency  (SHF)  and  extremely  high  frequency  (EHF)  bands  are  often  referred  to  as </w:t>
        <w:br/>
        <w:t xml:space="preserve">the microwave spectrum. </w:t>
        <w:br/>
        <w:br/>
        <w:t xml:space="preserve">Signals and Noise in Communication System: </w:t>
        <w:br/>
        <w:br/>
        <w:t xml:space="preserve">A signal is an electromagnetic or electrical current that carries data from one system or network </w:t>
        <w:br/>
        <w:t xml:space="preserve">to another. In electronics, a signal is often a time-varying voltage that is also an electromagnetic </w:t>
        <w:br/>
        <w:t xml:space="preserve">wave carrying information, though it can take on other forms, such as current. There are two </w:t>
        <w:br/>
        <w:t xml:space="preserve">main types of signals used in electronics: analog and digital signals. This article discusses the </w:t>
        <w:br/>
        <w:t xml:space="preserve">corresponding characteristics, uses, advantages and disadvantages, and typical applications of </w:t>
        <w:br/>
        <w:t xml:space="preserve">analog vs. digital signals. </w:t>
        <w:br/>
        <w:br/>
        <w:t xml:space="preserve"> </w:t>
        <w:br/>
        <w:t xml:space="preserve">Signal Strength: </w:t>
        <w:br/>
        <w:br/>
        <w:t xml:space="preserve">Signal strength in mobile communication refers to the measurement of the power level of the </w:t>
        <w:br/>
        <w:t xml:space="preserve">radio signal received by a mobile device from a cellular network. It indicates the quality and </w:t>
        <w:br/>
        <w:t xml:space="preserve">reliability  of  the  wireless  connection  between  the  mobile  device  and  the  network.  Signal </w:t>
        <w:br/>
        <w:t xml:space="preserve">strength is typically measured in decibel milliwatts (dBm) or signal bars on the mobile device's </w:t>
        <w:br/>
        <w:t xml:space="preserve">display. The dBm scale represents the power level of the received signal relative to a reference </w:t>
        <w:br/>
        <w:t xml:space="preserve">level. A higher positive dBm value indicates a stronger signal, while a lower negative dBm </w:t>
        <w:br/>
        <w:t xml:space="preserve">value indicates a weaker signal. In most cases, a signal strength of around -50 dBm to -70 dBm </w:t>
        <w:br/>
        <w:t xml:space="preserve">is  considered  excellent,  providing  a  strong  and  reliable  connection.  As  the  signal  strength </w:t>
        <w:br/>
        <w:t xml:space="preserve">decreases, the quality of the connection may deteriorate, leading to dropped calls, slower data </w:t>
        <w:br/>
        <w:t xml:space="preserve">speeds, or difficulty establishing a connection. Signal strengths below -100 dBm may result in </w:t>
        <w:br/>
        <w:t xml:space="preserve">a complete loss of connectivity. </w:t>
        <w:br/>
        <w:br/>
        <w:t xml:space="preserve">Several factors can affect signal strength, including: </w:t>
        <w:br/>
        <w:br/>
        <w:t xml:space="preserve">Distance from the cellular tower: The farther away you are from a cellular tower, the weaker </w:t>
        <w:br/>
        <w:t xml:space="preserve">the signal is likely to be. </w:t>
        <w:br/>
        <w:br/>
        <w:t xml:space="preserve">Obstructions: Buildings, trees, and other obstacles can attenuate or block the signal, reducing </w:t>
        <w:br/>
        <w:t xml:space="preserve">its strength. </w:t>
        <w:br/>
        <w:br/>
        <w:t xml:space="preserve">Interference: Other electronic devices, physical obstructions, or nearby networks operating on </w:t>
        <w:br/>
        <w:t xml:space="preserve">the same frequency can cause signal interference. </w:t>
        <w:br/>
        <w:br/>
        <w:t xml:space="preserve">Network congestion: High network usage or heavy traffic in a specific area can impact signal </w:t>
        <w:br/>
        <w:t xml:space="preserve">strength. </w:t>
        <w:br/>
        <w:br/>
        <w:t xml:space="preserve">Weather conditions: Extreme weather conditions like storms or heavy rainfall can temporarily </w:t>
        <w:br/>
        <w:t xml:space="preserve">affect signal strength. </w:t>
        <w:br/>
        <w:br/>
        <w:t xml:space="preserve">To improve signal strength, you can try the following: </w:t>
        <w:br/>
        <w:br/>
        <w:t xml:space="preserve">Move closer to a window or go to an open area: This can reduce obstructions and improve the </w:t>
        <w:br/>
        <w:t xml:space="preserve">signal reception. </w:t>
        <w:br/>
        <w:br/>
        <w:t xml:space="preserve">Avoid physical obstructions: Position yourself away from objects that may block the signal, </w:t>
        <w:br/>
        <w:t xml:space="preserve">such as large buildings or dense vegetation. </w:t>
        <w:br/>
        <w:br/>
        <w:t xml:space="preserve">Restart  your  device:  Sometimes,  restarting  your  mobile  device  can  help  it  reconnect  to  the </w:t>
        <w:br/>
        <w:t xml:space="preserve">network and improve signal strength. </w:t>
        <w:br/>
        <w:br/>
        <w:t xml:space="preserve">Use Wi-Fi calling: If available, using a Wi-Fi network for calling can provide a more stable </w:t>
        <w:br/>
        <w:t xml:space="preserve">and reliable connection. </w:t>
        <w:br/>
        <w:br/>
        <w:t xml:space="preserve">Consider using a signal booster: Signal boosters or repeaters can amplify the signal strength in </w:t>
        <w:br/>
        <w:t xml:space="preserve">areas with weak reception. </w:t>
        <w:br/>
        <w:br/>
        <w:t xml:space="preserve">It's  important  to  note  that  signal  strength  can  vary  depending  on  the  cellular  network,  the </w:t>
        <w:br/>
        <w:t xml:space="preserve">technology used (2G, 3G, 4G, 5G), and the specific location you are in. </w:t>
        <w:br/>
        <w:br/>
        <w:t xml:space="preserve">Analog Signal </w:t>
        <w:br/>
        <w:br/>
        <w:t xml:space="preserve">An analog signal is time-varying and generally bound to a range (e.g. +12V to -12V), but there </w:t>
        <w:br/>
        <w:t xml:space="preserve">is an infinite number of values within that continuous range. An analog signal uses a given </w:t>
        <w:br/>
        <w:t xml:space="preserve">property of the medium to convey the signal’s information, such as electricity moving through </w:t>
        <w:br/>
        <w:t xml:space="preserve">a wire. In an electrical signal, the voltage, current, or frequency of the signal may be varied to </w:t>
        <w:br/>
        <w:t xml:space="preserve">represent the information. Analog signals are often calculated responses to changes in light, </w:t>
        <w:br/>
        <w:t xml:space="preserve">sound, temperature, position, pressure, or other physical phenomena. </w:t>
        <w:br/>
        <w:br/>
        <w:t xml:space="preserve">Digital Signal </w:t>
        <w:br/>
        <w:br/>
        <w:t xml:space="preserve">A digital signal is a signal that represents data as a sequence of discrete values. A digital signal </w:t>
        <w:br/>
        <w:t xml:space="preserve">can only take on one value from a finite set of possible values at a given time. With digital </w:t>
        <w:br/>
        <w:t xml:space="preserve">signals, the physical quantity representing the information can be many things: </w:t>
        <w:br/>
        <w:br/>
        <w:t xml:space="preserve">•  Variable electric current or voltage </w:t>
        <w:br/>
        <w:t xml:space="preserve">•  Phase or polarization of an electromagnetic field </w:t>
        <w:br/>
        <w:t xml:space="preserve">•  Acoustic pressure </w:t>
        <w:br/>
        <w:t xml:space="preserve">•  The magnetization of a magnetic storage media </w:t>
        <w:br/>
        <w:br/>
        <w:t xml:space="preserve">Digital  signals  are  used  in  all  digital  electronics,  including  computing  equipment  and  data </w:t>
        <w:br/>
        <w:t xml:space="preserve">transmission devices. When plotted on a voltage vs. time graph, digital signals are one of two </w:t>
        <w:br/>
        <w:t xml:space="preserve">values, and are usually between 0V and VCC (usually 1.8V, 3.3V, or 5V) </w:t>
        <w:br/>
        <w:br/>
        <w:t xml:space="preserve">In any communication system, during the transmission of the signal, or while receiving the </w:t>
        <w:br/>
        <w:t xml:space="preserve">signal, some unwanted signal gets introduced into the communication, making it unpleasant </w:t>
        <w:br/>
        <w:t xml:space="preserve">for the receiver, questioning the quality of the communication. Such a disturbance is called </w:t>
        <w:br/>
        <w:t xml:space="preserve">as Noise. </w:t>
        <w:br/>
        <w:br/>
        <w:t xml:space="preserve">What is Noise? </w:t>
        <w:br/>
        <w:br/>
        <w:t xml:space="preserve">Noise is an unwanted signal which interferes with the original message signal and corrupts the </w:t>
        <w:br/>
        <w:t xml:space="preserve">parameters of the message signal. This alteration in the communication process, leads to the </w:t>
        <w:br/>
        <w:t xml:space="preserve">message getting altered. It is most likely to be entered at the channel or the receiver. </w:t>
        <w:br/>
        <w:br/>
        <w:t xml:space="preserve">The noise signal can be understood by taking a look at the following example. </w:t>
        <w:br/>
        <w:br/>
        <w:t xml:space="preserve">Hence, it is understood that noise is some signal which has no pattern and no constant frequency </w:t>
        <w:br/>
        <w:t xml:space="preserve">or amplitude. It is quite random and unpredictable. Measures are usually taken to reduce it, </w:t>
        <w:br/>
        <w:t xml:space="preserve">though it can’t be completely eliminated. </w:t>
        <w:br/>
        <w:br/>
        <w:t xml:space="preserve">Most common examples of noise are − </w:t>
        <w:br/>
        <w:br/>
        <w:t xml:space="preserve">•  Hiss sound in radio receivers </w:t>
        <w:br/>
        <w:t xml:space="preserve">•  Buzz sound amidst of telephone conversations </w:t>
        <w:br/>
        <w:t xml:space="preserve">•  Flicker in television receivers, etc. </w:t>
        <w:br/>
        <w:br/>
        <w:t xml:space="preserve">Effects of Noise </w:t>
        <w:br/>
        <w:br/>
        <w:t xml:space="preserve">Noise  is  an  inconvenient  feature  which  affects  the  system  performance.  Following  are  the </w:t>
        <w:br/>
        <w:t xml:space="preserve">effects of noise. </w:t>
        <w:br/>
        <w:br/>
        <w:t xml:space="preserve">Noise limits the operating range of the systems </w:t>
        <w:br/>
        <w:br/>
        <w:t xml:space="preserve">Noise indirectly places a limit on the weakest signal that can be amplified by an amplifier. The </w:t>
        <w:br/>
        <w:t xml:space="preserve">oscillator in the mixer circuit may limit its frequency because of noise. A system’s operation </w:t>
        <w:br/>
        <w:t xml:space="preserve">depends  on  the  operation  of  its  circuits.  Noise  limits  the  smallest  signal  that  a  receiver  is </w:t>
        <w:br/>
        <w:t xml:space="preserve">capable of processing. </w:t>
        <w:br/>
        <w:br/>
        <w:t xml:space="preserve">Noise affects the sensitivity of receivers </w:t>
        <w:br/>
        <w:br/>
        <w:t xml:space="preserve">Sensitivity is the minimum amount of input signal necessary to obtain the specified quality </w:t>
        <w:br/>
        <w:t xml:space="preserve">output. Noise affects the sensitivity of a receiver system, which eventually affects the output. </w:t>
        <w:br/>
        <w:br/>
        <w:t xml:space="preserve"> </w:t>
        <w:br/>
        <w:t xml:space="preserve"> </w:t>
        <w:br/>
        <w:t xml:space="preserve"> </w:t>
        <w:br/>
        <w:t xml:space="preserve">Types of Noise: </w:t>
        <w:br/>
        <w:br/>
        <w:t xml:space="preserve">The classification of noise is done depending on the type of the source, the effect it shows or </w:t>
        <w:br/>
        <w:t xml:space="preserve">the relation it has with the receiver, etc. </w:t>
        <w:br/>
        <w:br/>
        <w:t xml:space="preserve">There  are  two  main  ways  in  which  noise  is  produced.  One  is  through  some external </w:t>
        <w:br/>
        <w:t xml:space="preserve">source while the other is created by an internal source, within the receiver section. </w:t>
        <w:br/>
        <w:br/>
        <w:t xml:space="preserve">External Source </w:t>
        <w:br/>
        <w:br/>
        <w:t xml:space="preserve">This noise is produced by the external sources which may occur in the medium or channel of </w:t>
        <w:br/>
        <w:t xml:space="preserve">communication, usually. This noise cannot be completely eliminated. The best way is to avoid </w:t>
        <w:br/>
        <w:t xml:space="preserve">the noise from affecting the signal. </w:t>
        <w:br/>
        <w:br/>
        <w:t xml:space="preserve">Examples </w:t>
        <w:br/>
        <w:br/>
        <w:t xml:space="preserve">Most common examples of this type of noise are − </w:t>
        <w:br/>
        <w:br/>
        <w:t xml:space="preserve">•  Atmospheric noise (due to irregularities in the atmosphere). </w:t>
        <w:br/>
        <w:t xml:space="preserve">•  Extra-terrestrial noise, such as solar noise and cosmic noise. </w:t>
        <w:br/>
        <w:t xml:space="preserve">• </w:t>
        <w:br/>
        <w:br/>
        <w:t xml:space="preserve">Industrial noise. </w:t>
        <w:br/>
        <w:br/>
        <w:t xml:space="preserve">Internal Source </w:t>
        <w:br/>
        <w:br/>
        <w:t xml:space="preserve">This noise is produced by the receiver components while functioning. The components in the </w:t>
        <w:br/>
        <w:t xml:space="preserve">circuits,  due  to  continuous  functioning,  may  produce  few  types  of  noise.  This  noise  is </w:t>
        <w:br/>
        <w:t xml:space="preserve">quantifiable. A proper receiver design may lower the effect of this internal noise. </w:t>
        <w:br/>
        <w:br/>
        <w:t xml:space="preserve">Examples </w:t>
        <w:br/>
        <w:br/>
        <w:t xml:space="preserve">Most common examples of this type of noise are – </w:t>
        <w:br/>
        <w:br/>
        <w:t xml:space="preserve">•  Thermal agitation noise (Johnson noise or Electrical noise). </w:t>
        <w:br/>
        <w:t xml:space="preserve">•  Shot noise (due to the random movement of electrons and holes). </w:t>
        <w:br/>
        <w:t xml:space="preserve">•  Transit-time noise (during transition). </w:t>
        <w:br/>
        <w:t xml:space="preserve">•  Miscellaneous noise is another type of noise which includes flicker, resistance effect </w:t>
        <w:br/>
        <w:br/>
        <w:t xml:space="preserve">and mixer generated noise, etc. </w:t>
        <w:br/>
        <w:br/>
        <w:t xml:space="preserve">Modulation and Demodulation: </w:t>
        <w:br/>
        <w:br/>
        <w:t xml:space="preserve">the </w:t>
        <w:br/>
        <w:br/>
        <w:t xml:space="preserve">extracted </w:t>
        <w:br/>
        <w:br/>
        <w:t xml:space="preserve">faithfully </w:t>
        <w:br/>
        <w:br/>
        <w:t xml:space="preserve">Modulation is the process of encoding information in a transmitted signal, while demodulation </w:t>
        <w:br/>
        <w:t xml:space="preserve">is the process of extracting information from the transmitted signal. Many factors influence </w:t>
        <w:br/>
        <w:t xml:space="preserve">how </w:t>
        <w:br/>
        <w:t xml:space="preserve">input </w:t>
        <w:br/>
        <w:t xml:space="preserve">information </w:t>
        <w:br/>
        <w:t xml:space="preserve">information. Electromagnetic  interference can  degrade  signals  and  make  the  original  signal </w:t>
        <w:br/>
        <w:t xml:space="preserve">impossible  to  extract.  Demodulators  typically  include  multiple  stages  of  amplification  and </w:t>
        <w:br/>
        <w:t xml:space="preserve">filtering  in  order  to  eliminate  interference.  A  device  that  performs  both  modulation  and </w:t>
        <w:br/>
        <w:t xml:space="preserve">demodulation is called a modem -- a name created by combining the first letters of Modulator </w:t>
        <w:br/>
        <w:t xml:space="preserve">and Demodulator. A computer audio modem allows a computer to connect to another computer </w:t>
        <w:br/>
        <w:t xml:space="preserve">or to a data network over a regular analog phone line by using the data signal to modulate an </w:t>
        <w:br/>
        <w:br/>
        <w:t xml:space="preserve">replicates </w:t>
        <w:br/>
        <w:br/>
        <w:t xml:space="preserve">original </w:t>
        <w:br/>
        <w:br/>
        <w:t xml:space="preserve">the </w:t>
        <w:br/>
        <w:br/>
        <w:t xml:space="preserve">analog audio tone. A modem at the far end demodulates the audio signal to recover the data </w:t>
        <w:br/>
        <w:t xml:space="preserve">stream. A cable modem uses network data to modulate the cable service carrier signal. </w:t>
        <w:br/>
        <w:br/>
        <w:t xml:space="preserve">Amplitude Modulation and Frequency Modulation: </w:t>
        <w:br/>
        <w:br/>
        <w:t xml:space="preserve">Amplitude modulation and frequency modulation are used to transmit data using the method </w:t>
        <w:br/>
        <w:t xml:space="preserve">of  modifying  a  carrier  signal.  The  main  difference  between  both  modulations  is  that  in </w:t>
        <w:br/>
        <w:t xml:space="preserve">frequency  modulation,  the  carrier  wave  frequency  is  modified  as  per  the  transmit  data.  In </w:t>
        <w:br/>
        <w:t xml:space="preserve">contrast, in amplitude modulation, the carrier wave is modified according to the data. </w:t>
        <w:br/>
        <w:br/>
        <w:t xml:space="preserve">For instance, if several sets of data are required to be transmitted using the same medium, then </w:t>
        <w:br/>
        <w:t xml:space="preserve">each set off is sent using different frequency waves. This is the process of how radio broadcasts </w:t>
        <w:br/>
        <w:t xml:space="preserve">are done. </w:t>
        <w:br/>
        <w:br/>
        <w:t xml:space="preserve">Amplitude Modulation </w:t>
        <w:br/>
        <w:br/>
        <w:t xml:space="preserve">Amplitude  modulation  is  a  modulation  technique  where  the  amplitude  of  a  carrier  varies </w:t>
        <w:br/>
        <w:t xml:space="preserve">depending on the information signal. AM radio broadcast signals use lower carrier frequencies, </w:t>
        <w:br/>
        <w:t xml:space="preserve">which helps them travel long distances. Sometimes AM signals can be able to bounce off the </w:t>
        <w:br/>
        <w:t xml:space="preserve">ionosphere. The distance travelled by the AM is much larger than the FM. </w:t>
        <w:br/>
        <w:br/>
        <w:t xml:space="preserve">Frequency Modulation </w:t>
        <w:br/>
        <w:br/>
        <w:t xml:space="preserve">In  this  module,  the  carrier  wave  frequency  is  modified  according  to  the  signal  that  carries </w:t>
        <w:br/>
        <w:t xml:space="preserve">information. The radio signals have large bandwidth than AM radio signals, which helps to </w:t>
        <w:br/>
        <w:t xml:space="preserve">offer much better sound quality. Frequency modulation also enables to transmit stereo signals.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Difference Between AM and FM </w:t>
        <w:br/>
        <w:br/>
        <w:t xml:space="preserve">Amplitude Modulation (AM) </w:t>
        <w:br/>
        <w:br/>
        <w:t xml:space="preserve">Frequency Modulation (FM) </w:t>
        <w:br/>
        <w:br/>
        <w:t xml:space="preserve">The  first  successful  audio  transmission </w:t>
        <w:br/>
        <w:t xml:space="preserve">was carried out in the mid-1870s </w:t>
        <w:br/>
        <w:br/>
        <w:t xml:space="preserve">Developed in 1930 by Edwin Armstrong, </w:t>
        <w:br/>
        <w:t xml:space="preserve">in the United States </w:t>
        <w:br/>
        <w:br/>
        <w:t xml:space="preserve">The  radio  wave  is  called  a  carrier  wave, </w:t>
        <w:br/>
        <w:t xml:space="preserve">and  the  frequency  and  phase  remain  the </w:t>
        <w:br/>
        <w:t xml:space="preserve">same </w:t>
        <w:br/>
        <w:br/>
        <w:t xml:space="preserve">The  radio  wave  is  called  a  carrier  wave, </w:t>
        <w:br/>
        <w:t xml:space="preserve">but  the  amplitude  and  phase  remain  the </w:t>
        <w:br/>
        <w:t xml:space="preserve">same </w:t>
        <w:br/>
        <w:br/>
        <w:t xml:space="preserve">Has poor  sound  quality,  but  can  transmit </w:t>
        <w:br/>
        <w:t xml:space="preserve">longer distance </w:t>
        <w:br/>
        <w:br/>
        <w:t xml:space="preserve">Has  higher  bandwidth  with  better  sound </w:t>
        <w:br/>
        <w:t xml:space="preserve">quality </w:t>
        <w:br/>
        <w:br/>
        <w:t xml:space="preserve">The  frequency  range  of  AM  radio  varies </w:t>
        <w:br/>
        <w:t xml:space="preserve">from 535 to 1705 kHz </w:t>
        <w:br/>
        <w:br/>
        <w:t xml:space="preserve">The  frequency  range  of  FM  is  88  to  108 </w:t>
        <w:br/>
        <w:t xml:space="preserve">MHz in the higher spectrum </w:t>
        <w:br/>
        <w:br/>
        <w:t xml:space="preserve">More susceptible to noise </w:t>
        <w:br/>
        <w:br/>
        <w:t xml:space="preserve">Less susceptible to noise </w:t>
        <w:br/>
        <w:br/>
        <w:t xml:space="preserve">Digital Modulation Techniques: </w:t>
        <w:br/>
        <w:br/>
        <w:t xml:space="preserve">Digital  Modulation  provides  more  information  capacity,  high  data  security,  quicker  system </w:t>
        <w:br/>
        <w:t xml:space="preserve">availability  with  great  quality  communication.  Hence,  digital  modulation  techniques  have  a </w:t>
        <w:br/>
        <w:t xml:space="preserve">greater demand, for their capacity to convey larger amounts of data than analog ones. </w:t>
        <w:br/>
        <w:br/>
        <w:t xml:space="preserve">There are many types of digital modulation techniques and we can even use a combination of </w:t>
        <w:br/>
        <w:t xml:space="preserve">these  techniques  as  well.  In  this  chapter,  we  will  be  discussing  the  most  prominent  digital </w:t>
        <w:br/>
        <w:t xml:space="preserve">modulation techniques. </w:t>
        <w:br/>
        <w:br/>
        <w:t xml:space="preserve">Amplitude Shift Keying: </w:t>
        <w:br/>
        <w:br/>
        <w:t xml:space="preserve">The amplitude of the resultant output depends upon the input data whether it should be a zero </w:t>
        <w:br/>
        <w:t xml:space="preserve">level or a variation of positive and negative, depending upon the carrier frequency. </w:t>
        <w:br/>
        <w:br/>
        <w:t xml:space="preserve">Amplitude Shift Keying (ASK) is a type of Amplitude Modulation which represents the binary </w:t>
        <w:br/>
        <w:t xml:space="preserve">data in the form of variations in the amplitude of a signal. </w:t>
        <w:br/>
        <w:br/>
        <w:t xml:space="preserve">Any modulated signal has a high frequency carrier. The binary signal when ASK is modulated, </w:t>
        <w:br/>
        <w:t xml:space="preserve">gives a zero value for LOW input and gives the carrier output for HIGH input. </w:t>
        <w:br/>
        <w:br/>
        <w:t xml:space="preserve"> </w:t>
        <w:br/>
        <w:t xml:space="preserve"> </w:t>
        <w:br/>
        <w:t xml:space="preserve"> </w:t>
        <w:br/>
        <w:t xml:space="preserve">Following is the diagram for ASK modulated waveform along with its input. </w:t>
        <w:br/>
        <w:br/>
        <w:t xml:space="preserve">Frequency Shift Keying: </w:t>
        <w:br/>
        <w:br/>
        <w:t xml:space="preserve">The frequency of the output signal will be either high or low, depending upon the input data </w:t>
        <w:br/>
        <w:t xml:space="preserve">applied. </w:t>
        <w:br/>
        <w:br/>
        <w:t xml:space="preserve">Frequency Shift Keying (FSK) is the digital modulation technique in which the frequency of </w:t>
        <w:br/>
        <w:t xml:space="preserve">the carrier signal varies according to the discrete digital changes. FSK is a scheme of frequency </w:t>
        <w:br/>
        <w:t xml:space="preserve">modulation. </w:t>
        <w:br/>
        <w:br/>
        <w:t xml:space="preserve">Following is the diagram for FSK modulated waveform along with its input. </w:t>
        <w:br/>
        <w:br/>
        <w:t xml:space="preserve">The output of a FSK modulated wave is high in frequency for a binary HIGH input and is low </w:t>
        <w:br/>
        <w:t xml:space="preserve">in  frequency  for  a  binary  LOW  input.  The  binary  1s  and  0s  are  called Mark and Space </w:t>
        <w:br/>
        <w:t xml:space="preserve">frequencies. </w:t>
        <w:br/>
        <w:br/>
        <w:t xml:space="preserve"> </w:t>
        <w:br/>
        <w:t xml:space="preserve"> </w:t>
        <w:br/>
        <w:t xml:space="preserve">Phase Shift Keying: </w:t>
        <w:br/>
        <w:br/>
        <w:t xml:space="preserve">The phase of the output signal gets shifted depending upon the input. These are mainly of two </w:t>
        <w:br/>
        <w:t xml:space="preserve">types,  namely  BPSK  and  QPSK,  according  to  the  number  of  phase  shifts.  The  other  one  is </w:t>
        <w:br/>
        <w:t xml:space="preserve">DPSK which changes the phase according to the previous value. </w:t>
        <w:br/>
        <w:br/>
        <w:t xml:space="preserve">Phase Shift Keying (PSK) is the digital modulation technique in which the phase of the carrier </w:t>
        <w:br/>
        <w:t xml:space="preserve">signal is changed by varying the sine and cosine inputs at a particular time. PSK technique is </w:t>
        <w:br/>
        <w:t xml:space="preserve">widely  used  for  wireless  LANs,  bio-metric,  contactless  operations,  along  with  RFID  and </w:t>
        <w:br/>
        <w:t xml:space="preserve">Bluetooth communications. </w:t>
        <w:br/>
        <w:br/>
        <w:t xml:space="preserve">PSK is of two types, depending upon the phases the signal gets shifted. They are − </w:t>
        <w:br/>
        <w:br/>
        <w:t xml:space="preserve">Binary Phase Shift Keying (BPSK) </w:t>
        <w:br/>
        <w:br/>
        <w:t xml:space="preserve">This is also called as 2-phase PSK (or) Phase Reversal Keying. In this technique, the sine wave </w:t>
        <w:br/>
        <w:t xml:space="preserve">carrier takes two phase reversals such as 0° and 180°. </w:t>
        <w:br/>
        <w:br/>
        <w:t xml:space="preserve">BPSK is basically a DSB-SC (Double Sideband Suppressed Carrier) modulation scheme, for </w:t>
        <w:br/>
        <w:t xml:space="preserve">message being the digital information. </w:t>
        <w:br/>
        <w:br/>
        <w:t xml:space="preserve">Following is the image of BPSK Modulated output wave along with its input. </w:t>
        <w:br/>
        <w:br/>
        <w:t xml:space="preserve">Quadrature Phase Shift Keying (QPSK) </w:t>
        <w:br/>
        <w:br/>
        <w:t xml:space="preserve">This  is  the  phase  shift  keying  technique,  in  which  the  sine  wave  carrier  takes  four  phase </w:t>
        <w:br/>
        <w:t xml:space="preserve">reversals such as 0°, 90°, 180°, and 270°. </w:t>
        <w:br/>
        <w:br/>
        <w:t xml:space="preserve">If this kind of techniques are further extended, PSK can be done by eight or sixteen values also, </w:t>
        <w:br/>
        <w:t xml:space="preserve">depending upon the requirement. The following figure represents the QPSK waveform for two </w:t>
        <w:br/>
        <w:t xml:space="preserve">bits input, which shows the modulated result for different instances of binary inputs. </w:t>
        <w:br/>
        <w:br/>
        <w:t xml:space="preserve"> </w:t>
        <w:br/>
        <w:t xml:space="preserve">QPSK is a variation of BPSK, and it is also a DSB-SC (Double Sideband Suppressed Carrier) </w:t>
        <w:br/>
        <w:t xml:space="preserve">modulation scheme, which send two bits of digital information at a time, called as bigits. </w:t>
        <w:br/>
        <w:br/>
        <w:t>Instead of the conversion of digital bits into a series of digital stream, it converts them into bit-</w:t>
        <w:br/>
        <w:t xml:space="preserve">pairs. This decreases the data bit rate to half, which allows space for the other users. </w:t>
        <w:br/>
        <w:br/>
        <w:t xml:space="preserve">Differential Phase Shift Keying (DPSK) </w:t>
        <w:br/>
        <w:br/>
        <w:t xml:space="preserve">In DPSK (Differential Phase Shift Keying) the phase of the modulated signal is shifted relative </w:t>
        <w:br/>
        <w:t xml:space="preserve">to the previous signal element. No reference signal is considered here. The signal phase follows </w:t>
        <w:br/>
        <w:t xml:space="preserve">the high or low state of the previous element. This DPSK technique doesn’t need a reference </w:t>
        <w:br/>
        <w:t xml:space="preserve">oscillator. </w:t>
        <w:br/>
        <w:br/>
        <w:t xml:space="preserve">The following figure represents the model waveform of DPSK. </w:t>
        <w:br/>
        <w:br/>
        <w:t xml:space="preserve">It is seen from the above figure that, if the data bit is LOW i.e., 0, then the phase of the signal </w:t>
        <w:br/>
        <w:t xml:space="preserve">is not reversed, but is continued as it was. If the data is HIGH i.e., 1, then the phase of the </w:t>
        <w:br/>
        <w:t xml:space="preserve">signal is reversed, as with NRZI, invert on 1 (a form of differential encoding). </w:t>
        <w:br/>
        <w:br/>
        <w:t xml:space="preserve">If  we  observe  the  above  waveform,  we  can  say  that  the  HIGH  state  represents  an M in  the </w:t>
        <w:br/>
        <w:t xml:space="preserve">modulating signal and the LOW state represents a W in the modulating signal. </w:t>
        <w:br/>
        <w:br/>
        <w:t xml:space="preserve"> </w:t>
        <w:br/>
        <w:t xml:space="preserve"> </w:t>
        <w:br/>
        <w:t xml:space="preserve">Multiple Access &amp; It’s Techniques: </w:t>
        <w:br/>
        <w:br/>
        <w:t xml:space="preserve">Sometimes  a  satellite’s  service  is  present  at  a  particular  location  on  the  earth  station  and </w:t>
        <w:br/>
        <w:t xml:space="preserve">sometimes it is not present. That means, a satellite may have different service stations of its </w:t>
        <w:br/>
        <w:t xml:space="preserve">own located at different places on the earth. They send carrier signal for the satellite. </w:t>
        <w:br/>
        <w:br/>
        <w:t xml:space="preserve">In this situation, we do multiple access to enable satellite to take or give signals from different </w:t>
        <w:br/>
        <w:t xml:space="preserve">stations  at  time  without  any  interference  between  them.  Following  are  the three  types of </w:t>
        <w:br/>
        <w:t xml:space="preserve">multiple access techniques. </w:t>
        <w:br/>
        <w:br/>
        <w:t xml:space="preserve">•  FDMA (Frequency Division Multiple Access) </w:t>
        <w:br/>
        <w:t xml:space="preserve">•  TDMA (Time Division Multiple Access) </w:t>
        <w:br/>
        <w:t xml:space="preserve">•  CDMA (Code Division Multiple Access) </w:t>
        <w:br/>
        <w:br/>
        <w:t xml:space="preserve">Now, let us discuss each technique one by one. </w:t>
        <w:br/>
        <w:br/>
        <w:t xml:space="preserve">FDMA </w:t>
        <w:br/>
        <w:br/>
        <w:t xml:space="preserve">In this type of multiple access, we assign each signal a different type of frequency band (range). </w:t>
        <w:br/>
        <w:t xml:space="preserve">So, any two signals should not have same type of frequency range. Hence, there won’t be any </w:t>
        <w:br/>
        <w:t xml:space="preserve">interference between them, even if we send those signals in one channel. </w:t>
        <w:br/>
        <w:br/>
        <w:t xml:space="preserve">One perfect example of this type of access is our radio channels. We can see that each station </w:t>
        <w:br/>
        <w:t xml:space="preserve">has been given a different frequency band in order to operate. </w:t>
        <w:br/>
        <w:br/>
        <w:t xml:space="preserve">Let’s take three stations A, B and C. We want to access them through FDMA technique. So we </w:t>
        <w:br/>
        <w:t xml:space="preserve">assigned them different frequency bands. </w:t>
        <w:br/>
        <w:br/>
        <w:t xml:space="preserve">As shown in the figure, satellite station A has been kept under the frequency range of 0 to 20 </w:t>
        <w:br/>
        <w:t>HZ. Similarly, stations B and C have been assigned the frequency range of 30-60 Hz and 70-</w:t>
        <w:br/>
        <w:t xml:space="preserve">90 Hz respectively. There is no interference between them. </w:t>
        <w:br/>
        <w:br/>
        <w:t xml:space="preserve"> </w:t>
        <w:br/>
        <w:t xml:space="preserve">The main disadvantage of this type of system is that it is very burst. This type of multiple access </w:t>
        <w:br/>
        <w:t xml:space="preserve">is not recommended for the channels, which are of dynamic and uneven. Because, it will make </w:t>
        <w:br/>
        <w:t xml:space="preserve">their data as inflexible and inefficient. </w:t>
        <w:br/>
        <w:br/>
        <w:t xml:space="preserve">TDMA </w:t>
        <w:br/>
        <w:br/>
        <w:t xml:space="preserve">As the name suggests, TDMA is a time based access. Here, we give certain time frame to each </w:t>
        <w:br/>
        <w:t xml:space="preserve">channel. Within that time frame, the channel can access the entire spectrum bandwidth </w:t>
        <w:br/>
        <w:br/>
        <w:t xml:space="preserve">Each station got a fixed length or slot. The slots, which are unused will remain in idle stage. </w:t>
        <w:br/>
        <w:br/>
        <w:t xml:space="preserve">Suppose, we want to send five packets of data to a particular channel in TDMA technique. So, </w:t>
        <w:br/>
        <w:t xml:space="preserve">we should assign them certain time slots or time frame within which it can access the entire </w:t>
        <w:br/>
        <w:t xml:space="preserve">bandwidth. </w:t>
        <w:br/>
        <w:br/>
        <w:t xml:space="preserve">In above figure, packets 1, 3 and 4 are active, which transmits data. Whereas, packets 2 and 5 </w:t>
        <w:br/>
        <w:t xml:space="preserve">are  idle  because  of  their  non-participation.  This  format  gets  repeated  every  time  we  assign </w:t>
        <w:br/>
        <w:t xml:space="preserve">bandwidth to that particular channel. </w:t>
        <w:br/>
        <w:br/>
        <w:t xml:space="preserve">Although, we have assigned certain time slots to a particular channel but it can also be changed </w:t>
        <w:br/>
        <w:t xml:space="preserve">depending  upon  the  load  bearing  capacity.  That  means,  if  a  channel  is  transmitting  heavier </w:t>
        <w:br/>
        <w:t xml:space="preserve">loads, then it can be assigned a bigger time slot than the channel which is transmitting lighter </w:t>
        <w:br/>
        <w:t xml:space="preserve">loads. This is the biggest advantage of TDMA over FDMA. Another advantage of TDMA is </w:t>
        <w:br/>
        <w:t xml:space="preserve">that the power consumption will be very low. </w:t>
        <w:br/>
        <w:br/>
        <w:t xml:space="preserve">Note − In some applications, we use the combination of both TDMA and FDMA techniques. </w:t>
        <w:br/>
        <w:t xml:space="preserve">In this case, each channel will be operated in a particular frequency band for a particular time </w:t>
        <w:br/>
        <w:t xml:space="preserve">frame. In this case, the frequency selection is more robust and it has greater capacity over time </w:t>
        <w:br/>
        <w:t xml:space="preserve">compression. </w:t>
        <w:br/>
        <w:br/>
        <w:t xml:space="preserve">CDMA </w:t>
        <w:br/>
        <w:br/>
        <w:t xml:space="preserve">In CDMA technique, a unique code has been assigned to each channel to distinguish from each </w:t>
        <w:br/>
        <w:t xml:space="preserve">other. A perfect example of this type of multiple access is our cellular system. We can see that </w:t>
        <w:br/>
        <w:t xml:space="preserve">no two persons’ mobile number match with each other although they are same X or Y mobile </w:t>
        <w:br/>
        <w:t xml:space="preserve">service providing company’s customers using the same bandwidth. </w:t>
        <w:br/>
        <w:br/>
        <w:t xml:space="preserve"> </w:t>
        <w:br/>
        <w:t xml:space="preserve">The basic advantage of this type of multiple access is that it allows all users to coexist and use </w:t>
        <w:br/>
        <w:t xml:space="preserve">the entire bandwidth at the same time. Since each user has different code, there won’t be any </w:t>
        <w:br/>
        <w:t xml:space="preserve">interference. </w:t>
        <w:br/>
        <w:br/>
        <w:t xml:space="preserve">In this technique, a number of stations can have number of channels unlike FDMA and TDMA. </w:t>
        <w:br/>
        <w:t xml:space="preserve">The best part of this technique is that each station can use the entire spectrum at all time. </w:t>
        <w:br/>
        <w:br/>
        <w:t xml:space="preserve">1.  Frequency  Division  Multiple  Access  (FDMA)  : FDMA  is  a  type  of  channelization </w:t>
        <w:br/>
        <w:t xml:space="preserve">protocol. In this bandwidth is divided into various frequency bands. Each station is allocated </w:t>
        <w:br/>
        <w:t xml:space="preserve">with band to send data and that band is reserved for particular station for all the time which </w:t>
        <w:br/>
        <w:t xml:space="preserve">is as follows : </w:t>
        <w:br/>
        <w:br/>
        <w:t xml:space="preserve">Figure – FDMA </w:t>
        <w:br/>
        <w:br/>
        <w:t xml:space="preserve">The frequency bands of different stations are separated by small band of unused frequency </w:t>
        <w:br/>
        <w:t xml:space="preserve">and that unused frequency bands are called as guard bands that prevents the interference of </w:t>
        <w:br/>
        <w:t xml:space="preserve">stations. It is like access method in data link layer in which data link layer at each station </w:t>
        <w:br/>
        <w:t xml:space="preserve">tells its physical layer to make a band pass signal from the data passed to it. The signal is </w:t>
        <w:br/>
        <w:t xml:space="preserve">created in the allocated band and there is no physical multiplexer at the physical layer.  </w:t>
        <w:br/>
        <w:br/>
        <w:t xml:space="preserve">2. Time Division Multiple Access (TDMA) : TDMA is the channelization protocol in which </w:t>
        <w:br/>
        <w:t xml:space="preserve">bandwidth of channel is divided into various stations on the time basis. There is a time slot </w:t>
        <w:br/>
        <w:t xml:space="preserve">given  to  each  station,  the  station  can  transmit  data  during  that  time  slot  only  which  is  as </w:t>
        <w:br/>
        <w:t xml:space="preserve">follows : </w:t>
        <w:br/>
        <w:br/>
        <w:t xml:space="preserve"> </w:t>
        <w:br/>
        <w:t xml:space="preserve">Figure – TDMA </w:t>
        <w:br/>
        <w:br/>
        <w:t xml:space="preserve">Each station must aware of its beginning of time slot and the location of the time slot. TDMA </w:t>
        <w:br/>
        <w:t xml:space="preserve">requires synchronization between different stations. It is type of access method in the data </w:t>
        <w:br/>
        <w:t xml:space="preserve">link layer. At each station data link layer tells the station to use the allocated time slot.  </w:t>
        <w:br/>
        <w:br/>
        <w:t xml:space="preserve">3. Code Division Multiple Access (CDMA) : In CDMA, all the stations can transmit data </w:t>
        <w:br/>
        <w:t xml:space="preserve">simultaneously. It allows each station to transmit data over the entire frequency all the time. </w:t>
        <w:br/>
        <w:t xml:space="preserve">Multiple  simultaneous  transmissions  are  separated  by  unique  code  sequence.  Each  user  is </w:t>
        <w:br/>
        <w:t xml:space="preserve">assigned with a unique code sequence. </w:t>
        <w:br/>
        <w:br/>
        <w:t xml:space="preserve">Figure – CDMA </w:t>
        <w:br/>
        <w:br/>
        <w:t xml:space="preserve"> </w:t>
        <w:br/>
        <w:t xml:space="preserve"> </w:t>
        <w:br/>
        <w:t xml:space="preserve">In the above figure, there are 4 stations marked as 1, 2, 3 and 4. Data assigned with respective </w:t>
        <w:br/>
        <w:t xml:space="preserve">stations as d1, d2, d3 and d4 and the code assigned with respective stations as c1, c2, c3 and c4. </w:t>
        <w:br/>
        <w:br/>
        <w:t xml:space="preserve">Spread Spectrum Modulation: </w:t>
        <w:br/>
        <w:br/>
        <w:t xml:space="preserve">The increasing demand for wireless communications has problems due to limited spectrum </w:t>
        <w:br/>
        <w:t xml:space="preserve">efficiency  and  multipath  propagation.  The  use  of  spread  spectrum  communication  has </w:t>
        <w:br/>
        <w:t xml:space="preserve">simplified  these  problems.  In  the  spread  spectrum, signals  from  different  sources  are </w:t>
        <w:br/>
        <w:t xml:space="preserve">combined to fit into larger bandwidth.  </w:t>
        <w:br/>
        <w:br/>
        <w:t xml:space="preserve">Most stations use air as the medium for communication, stations must be able to share the </w:t>
        <w:br/>
        <w:t xml:space="preserve">medium  without  an  interception  and  without  being  subject  to  jamming  from  a  malicious </w:t>
        <w:br/>
        <w:t xml:space="preserve">intruder. To achieve this, spread-spectrum techniques add redundancy means it uses extended </w:t>
        <w:br/>
        <w:t xml:space="preserve">bandwidth to accommodate signals in a protective envelope so that more secure transmission </w:t>
        <w:br/>
        <w:t xml:space="preserve">is  possible.  The  spread  code  is  a  series  of  numbers  that  looks  random  but  are  actually  a </w:t>
        <w:br/>
        <w:t xml:space="preserve">pattern. The original bandwidth of the signal gets enlarged (spread) through the spread code </w:t>
        <w:br/>
        <w:t xml:space="preserve">as shown in the figure. </w:t>
        <w:br/>
        <w:br/>
        <w:t xml:space="preserve">Spread Spectrum </w:t>
        <w:br/>
        <w:br/>
        <w:t xml:space="preserve">Principles of Spread Spectrum process: </w:t>
        <w:br/>
        <w:br/>
        <w:t xml:space="preserve">1.  To allow redundancy, it is necessary that the bandwidth allocated to each station </w:t>
        <w:br/>
        <w:br/>
        <w:t xml:space="preserve">should be much larger than needed.  </w:t>
        <w:br/>
        <w:br/>
        <w:t xml:space="preserve">2.  The spreading process occurs after the signal is created by the source. </w:t>
        <w:br/>
        <w:br/>
        <w:t xml:space="preserve">Conditions of Spread Spectrum are: </w:t>
        <w:br/>
        <w:br/>
        <w:t xml:space="preserve">1.  The spread spectrum is a type of modulation where modulated signal BW is much </w:t>
        <w:br/>
        <w:t xml:space="preserve">larger than the baseband signal BW i.e. spread spectrum is a wide band scheme. </w:t>
        <w:br/>
        <w:t xml:space="preserve">2.  A special code (pseudo noise) is used for spectrum spreading and the same code </w:t>
        <w:br/>
        <w:br/>
        <w:t xml:space="preserve">is to be used to despread the signal at the receiver. </w:t>
        <w:br/>
        <w:br/>
        <w:t xml:space="preserve">Characteristics of the Spread Spectrum are: </w:t>
        <w:br/>
        <w:br/>
        <w:t xml:space="preserve">1.  Higher channel capacity. </w:t>
        <w:br/>
        <w:br/>
        <w:t xml:space="preserve"> </w:t>
        <w:br/>
        <w:t xml:space="preserve">2.  Ability to resist multipath propagation. </w:t>
        <w:br/>
        <w:t xml:space="preserve">3.  They cannot easily intercept any unauthorized person. </w:t>
        <w:br/>
        <w:t xml:space="preserve">4.  They are resistant to jamming. </w:t>
        <w:br/>
        <w:t xml:space="preserve">5.  The  spread  spectrum  provides  immunity  to  distortion  due  to  multipath </w:t>
        <w:br/>
        <w:br/>
        <w:t xml:space="preserve">propagation. </w:t>
        <w:br/>
        <w:br/>
        <w:t xml:space="preserve">6.  The spread spectrum offers multiple access capabilities. </w:t>
        <w:br/>
        <w:br/>
        <w:t xml:space="preserve">Two types of techniques for Spread Spectrum are: </w:t>
        <w:br/>
        <w:br/>
        <w:t xml:space="preserve">1.  Frequency Hopping Spread Spectrum (FHSS) </w:t>
        <w:br/>
        <w:t xml:space="preserve">2.  Direct Sequence Spread Spectrum (DSSS) </w:t>
        <w:br/>
        <w:br/>
        <w:t xml:space="preserve">Frequency Hopping Spread Spectrum (FHSS): </w:t>
        <w:br/>
        <w:br/>
        <w:t xml:space="preserve">In Frequency Hopping Spread Spectrum (FHSS), different carrier frequencies are modulated </w:t>
        <w:br/>
        <w:t xml:space="preserve">by the source signal i.e. M carrier frequencies are modulated by the signal. At one moment </w:t>
        <w:br/>
        <w:t xml:space="preserve">signal modulates one carrier frequency and at the subsequent moments, it modulates other </w:t>
        <w:br/>
        <w:t xml:space="preserve">carrier frequencies. The general block diagram of FHSS is shown in the below figure. </w:t>
        <w:br/>
        <w:br/>
        <w:t xml:space="preserve">Frequency Hopping Spread Spectrum </w:t>
        <w:br/>
        <w:br/>
        <w:t xml:space="preserve">A pseudorandom code generator generates Pseudo-random Noise of some pattern for each </w:t>
        <w:br/>
        <w:t xml:space="preserve">hopping period Th. The frequency corresponding to the pattern is used for the hopping period </w:t>
        <w:br/>
        <w:t xml:space="preserve">and is passed to the frequency synthesizer. The synthesizer generates a carrier signal of that </w:t>
        <w:br/>
        <w:t xml:space="preserve">frequency. The figure above shows the spread signal via FHSS. </w:t>
        <w:br/>
        <w:br/>
        <w:t xml:space="preserve">Advantages of FHSS:   </w:t>
        <w:br/>
        <w:br/>
        <w:t xml:space="preserve">•  Synchronization is not greatly dependent on distance.  </w:t>
        <w:br/>
        <w:t xml:space="preserve">•  Processing Gain is higher than DSSS.   </w:t>
        <w:br/>
        <w:br/>
        <w:t xml:space="preserve"> </w:t>
        <w:br/>
        <w:t xml:space="preserve">Disadvantages of FHSS: </w:t>
        <w:br/>
        <w:br/>
        <w:t xml:space="preserve">•  The bandwidth of the FHSS system is too large (in GHz). </w:t>
        <w:br/>
        <w:t xml:space="preserve">•  Complex and expensive Digital frequency synthesizers are required. </w:t>
        <w:br/>
        <w:br/>
        <w:t xml:space="preserve">Direct Sequence Spread Spectrum (DSSS): </w:t>
        <w:br/>
        <w:br/>
        <w:t xml:space="preserve">In DSSS, the bandwidth of the original signal is also expanded by a different technique. Here, </w:t>
        <w:br/>
        <w:t xml:space="preserve">each data bit is replaced with n bits using a spreading code called chips, and the bit rate of </w:t>
        <w:br/>
        <w:t xml:space="preserve">the chip is called as chip-rate. The chip rate is n times the bit rate of the original signal. The </w:t>
        <w:br/>
        <w:t xml:space="preserve">below Figure shows the DSSS block diagram. </w:t>
        <w:br/>
        <w:br/>
        <w:t xml:space="preserve">Direct Sequence Spread Spectrum  </w:t>
        <w:br/>
        <w:br/>
        <w:t xml:space="preserve"> In  wireless  LAN,  the  sequence  with  n  =  11  is  used.  The  original  data  is  multiplied </w:t>
        <w:br/>
        <w:t xml:space="preserve">by chips (spreading  code)  to  get  the  spread  signal.  The  required  bandwidth  of  the  spread </w:t>
        <w:br/>
        <w:t xml:space="preserve">signal is 11 times larger than the bandwidth of the original signal. </w:t>
        <w:br/>
        <w:br/>
        <w:t xml:space="preserve">Advantages of DSSS: </w:t>
        <w:br/>
        <w:br/>
        <w:t xml:space="preserve">•  The DSSS System combats the jamming most effectively. </w:t>
        <w:br/>
        <w:t xml:space="preserve">•  The performance of DSSS in presence of noise is superior to FHSS. </w:t>
        <w:br/>
        <w:t xml:space="preserve">• </w:t>
        <w:br/>
        <w:br/>
        <w:t xml:space="preserve">Interference is minimized against the signals.  </w:t>
        <w:br/>
        <w:br/>
        <w:t xml:space="preserve">Disadvantages of DSSS: </w:t>
        <w:br/>
        <w:br/>
        <w:t xml:space="preserve">•  Processing Gain is lower than DSSS. </w:t>
        <w:br/>
        <w:t xml:space="preserve">•  Channel Bandwidth is less than FHSS. </w:t>
        <w:br/>
        <w:t xml:space="preserve">•  Synchronization is affected by the variable distance between the transmitter and </w:t>
        <w:br/>
        <w:br/>
        <w:t xml:space="preserve">receiver. </w:t>
        <w:br/>
        <w:br/>
        <w:t xml:space="preserve">Prepared by Dr. Chiranjit Dutta </w:t>
        <w:br/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