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to Word Conversion</w:t>
      </w:r>
    </w:p>
    <w:p/>
    <w:p>
      <w:r>
        <w:t>1</w:t>
      </w:r>
    </w:p>
    <w:p/>
    <w:p>
      <w:r>
        <w:t>Solar Radiation</w:t>
      </w:r>
    </w:p>
    <w:p/>
    <w:p>
      <w:r>
        <w:t>solar radiation is an</w:t>
      </w:r>
    </w:p>
    <w:p>
      <w:r>
        <w:t>electromagnetic radiation, including X-rays, ultraviolet and infrared radiation, and</w:t>
      </w:r>
    </w:p>
    <w:p/>
    <w:p>
      <w:r>
        <w:t>radio emissions, as well as visible light, emanating from the Sun. Of the 3.8 × 10</w:t>
      </w:r>
    </w:p>
    <w:p>
      <w:r>
        <w:t>33</w:t>
      </w:r>
    </w:p>
    <w:p/>
    <w:p>
      <w:r>
        <w:t>ergs emitted by the</w:t>
      </w:r>
    </w:p>
    <w:p/>
    <w:p>
      <w:r>
        <w:t>Sun every second, about 1 part in 120 million is received by its attendant planets and their satellites. The</w:t>
      </w:r>
    </w:p>
    <w:p/>
    <w:p>
      <w:r>
        <w:t>small part of this energy intercepted by Earth (the solar constant, on average 1.4 kilowatts per square</w:t>
      </w:r>
    </w:p>
    <w:p/>
    <w:p>
      <w:r>
        <w:t>metre) is of enormous importance to life and to the maintenance of natural processes on Earth’s surface.</w:t>
      </w:r>
    </w:p>
    <w:p/>
    <w:p>
      <w:r>
        <w:t>The energy output of the Sun has its peak at a wavelength of 0.47 micrometre (0.000019 inch; a</w:t>
      </w:r>
    </w:p>
    <w:p/>
    <w:p>
      <w:r>
        <w:t>micrometre is 10</w:t>
      </w:r>
    </w:p>
    <w:p>
      <w:r>
        <w:t>−6</w:t>
      </w:r>
    </w:p>
    <w:p/>
    <w:p>
      <w:r>
        <w:t>metre), and the Sun radiates about 8 kilowatts per square cm of its surface.</w:t>
      </w:r>
    </w:p>
    <w:p/>
    <w:p>
      <w:r>
        <w:t>Solar Radiation can be classified as follow:</w:t>
      </w:r>
    </w:p>
    <w:p/>
    <w:p>
      <w:r>
        <w:t>Direct radiation</w:t>
      </w:r>
    </w:p>
    <w:p>
      <w:r>
        <w:t>also known as “beam radiation” or “direct beam radiation” is used to describe solar</w:t>
      </w:r>
    </w:p>
    <w:p/>
    <w:p>
      <w:r>
        <w:t>radiation travelling on a straight line from the sun down to the surface of the earth.</w:t>
      </w:r>
    </w:p>
    <w:p/>
    <w:p>
      <w:r>
        <w:t>Diffuse radiation</w:t>
      </w:r>
    </w:p>
    <w:p>
      <w:r>
        <w:t>,</w:t>
      </w:r>
    </w:p>
    <w:p>
      <w:r>
        <w:t>on the other hand, describes the sunlight that has been scattered by molecules and</w:t>
      </w:r>
    </w:p>
    <w:p/>
    <w:p>
      <w:r>
        <w:t>particles in the atmosphere but that has still made it down to the surface of the earth.</w:t>
      </w:r>
    </w:p>
    <w:p/>
    <w:p>
      <w:r>
        <w:t>In simple terms,</w:t>
      </w:r>
    </w:p>
    <w:p/>
    <w:p>
      <w:r>
        <w:t></w:t>
      </w:r>
    </w:p>
    <w:p>
      <w:r>
        <w:t>direct radiation has a definite direction but diffuse radiation follows a much more scattered,</w:t>
      </w:r>
    </w:p>
    <w:p/>
    <w:p>
      <w:r>
        <w:t>uncertain path. Because when the radiation is direct, the rays are all travelling in the same direction,</w:t>
      </w:r>
    </w:p>
    <w:p/>
    <w:p>
      <w:r>
        <w:t>an object can block them all at once. Therefore, it can be noted that shadows are only produced</w:t>
      </w:r>
    </w:p>
    <w:p/>
    <w:p>
      <w:r>
        <w:t>when direct radiation is blocked.</w:t>
      </w:r>
    </w:p>
    <w:p/>
    <w:p>
      <w:r>
        <w:t></w:t>
      </w:r>
    </w:p>
    <w:p>
      <w:r>
        <w:t>During times when the sky is clear and the sun is very high in the sky, direct radiation is around</w:t>
      </w:r>
    </w:p>
    <w:p/>
    <w:p>
      <w:r>
        <w:t>85% of the total insolation striking the ground and diffuse radiation accounts for about 15%. As the</w:t>
      </w:r>
    </w:p>
    <w:p/>
    <w:p>
      <w:r>
        <w:t>sun lowers into the sky, the percent of diffuse radiation keeps increasing until it reaches 40% when</w:t>
      </w:r>
    </w:p>
    <w:p/>
    <w:p>
      <w:r>
        <w:t>the sun is 10° above the horizon</w:t>
      </w:r>
    </w:p>
    <w:p>
      <w:r>
        <w:t>.</w:t>
      </w:r>
    </w:p>
    <w:p/>
    <w:p>
      <w:r>
        <w:t></w:t>
      </w:r>
    </w:p>
    <w:p/>
    <w:p>
      <w:r>
        <w:t>Atmospheric conditions like clouds and pollution also increase the chances of diffused radiation. On</w:t>
      </w:r>
    </w:p>
    <w:p/>
    <w:p>
      <w:r>
        <w:t>an extremely overcast day, pretty much 100% of the solar radiation is diffuse radiation. Technically</w:t>
      </w:r>
    </w:p>
    <w:p/>
    <w:p>
      <w:r>
        <w:t>speaking, the larger the percentage of diffuse radiation, the less the total insolation.</w:t>
      </w:r>
    </w:p>
    <w:p/>
    <w:p>
      <w:r>
        <w:t></w:t>
      </w:r>
    </w:p>
    <w:p/>
    <w:p>
      <w:r>
        <w:t>Direct/diffuse ratio varies with latitude and climate.</w:t>
      </w:r>
    </w:p>
    <w:p/>
    <w:p>
      <w:r>
        <w:t>Reflected radiation</w:t>
      </w:r>
    </w:p>
    <w:p>
      <w:r>
        <w:t>,</w:t>
      </w:r>
    </w:p>
    <w:p>
      <w:r>
        <w:t>This refers to the kind of radiation that has been reflected off the ground. Asphalt</w:t>
      </w:r>
    </w:p>
    <w:p/>
    <w:p>
      <w:r>
        <w:t>reflects about 4% of the light that strikes it and a lawn of about 25%. However, solar panels tend to be</w:t>
      </w:r>
    </w:p>
    <w:p/>
    <w:p>
      <w:r>
        <w:t>tilted away from where the reflected light is going. Moreover, reflected radiation rarely accounts for a</w:t>
      </w:r>
    </w:p>
    <w:p/>
    <w:p>
      <w:r>
        <w:t>significant part of the sunlight striking their surface.</w:t>
      </w:r>
    </w:p>
    <w:p/>
    <w:p>
      <w:r>
        <w:t>An exception is in very snowy conditions which can sometimes raise the percentage of reflected</w:t>
      </w:r>
    </w:p>
    <w:p/>
    <w:p>
      <w:r>
        <w:t>radiation quite high. Fresh snow reflects 80 to 90% of the radiation striking it.</w:t>
      </w:r>
    </w:p>
    <w:p/>
    <w:p/>
    <w:p/>
    <w:p/>
    <w:p>
      <w:r>
        <w:t>2</w:t>
      </w:r>
    </w:p>
    <w:p/>
    <w:p>
      <w:r>
        <w:t>Solar Constant-</w:t>
      </w:r>
    </w:p>
    <w:p/>
    <w:p>
      <w:r>
        <w:t>The solar constant is the incident ray of solar energy per unit area per second on the earth surface.</w:t>
      </w:r>
    </w:p>
    <w:p/>
    <w:p>
      <w:r>
        <w:t>Solar constant = Energy / (Unit area x Unit time)</w:t>
      </w:r>
    </w:p>
    <w:p/>
    <w:p>
      <w:r>
        <w:t>The measure of the solar electromagnetic radiation in a meter squared at Earth's distance from the sun is</w:t>
      </w:r>
    </w:p>
    <w:p/>
    <w:p>
      <w:r>
        <w:t>called a solar constant. To quantify the rate at the unit surface of a solar panel in which the energy is</w:t>
      </w:r>
    </w:p>
    <w:p/>
    <w:p>
      <w:r>
        <w:t>received upon the solar constant is used. In this case, the solar constant is absorbed at a given point and</w:t>
      </w:r>
    </w:p>
    <w:p/>
    <w:p>
      <w:r>
        <w:t>provides a total measurement of the sun's radiant energy. They are used in several atmospheric and</w:t>
      </w:r>
    </w:p>
    <w:p/>
    <w:p>
      <w:r>
        <w:t>geological sciences. Though it is called a constant, the solar constant is just nearly constant. Once every</w:t>
      </w:r>
    </w:p>
    <w:p/>
    <w:p>
      <w:r>
        <w:t>eleven years, the relative constant varies by 0.2% in a cycle that peaks. In 1838, Claude Pouillet made</w:t>
      </w:r>
    </w:p>
    <w:p/>
    <w:p>
      <w:r>
        <w:t>the first attempt to estimate the solar constant at 1.228 kW/m</w:t>
      </w:r>
    </w:p>
    <w:p>
      <w:r>
        <w:t>2</w:t>
      </w:r>
    </w:p>
    <w:p>
      <w:r>
        <w:t>. At a solar minimum of 1.361 kW/m2 and</w:t>
      </w:r>
    </w:p>
    <w:p/>
    <w:p>
      <w:r>
        <w:t>a solar maximum of 1.362 kW/m</w:t>
      </w:r>
    </w:p>
    <w:p>
      <w:r>
        <w:t>2</w:t>
      </w:r>
    </w:p>
    <w:p>
      <w:r>
        <w:t>, the constant is rated.To measure the solar constant and not just the</w:t>
      </w:r>
    </w:p>
    <w:p/>
    <w:p>
      <w:r>
        <w:t>visible light, the entire spectrum of electromagnetic radiation is included in it. From the satellites, the</w:t>
      </w:r>
    </w:p>
    <w:p/>
    <w:p>
      <w:r>
        <w:t>solar constant is taken at the best direct measurements. To calculate a solar constant, the Stefan-</w:t>
      </w:r>
    </w:p>
    <w:p/>
    <w:p>
      <w:r>
        <w:t>Boltzman constant is used. In this case, the constant refers to the power per unit area emitted by a black</w:t>
      </w:r>
    </w:p>
    <w:p/>
    <w:p>
      <w:r>
        <w:t>body as a function of its thermodynamic temperature.</w:t>
      </w:r>
    </w:p>
    <w:p/>
    <w:p>
      <w:r>
        <w:t>Solar Angles / Sun Angles</w:t>
      </w:r>
    </w:p>
    <w:p/>
    <w:p/>
    <w:p>
      <w:r>
        <w:t></w:t>
      </w:r>
    </w:p>
    <w:p/>
    <w:p>
      <w:r>
        <w:t>Angle of Latitude (</w:t>
      </w:r>
    </w:p>
    <w:p>
      <w:r>
        <w:t></w:t>
      </w:r>
    </w:p>
    <w:p>
      <w:r>
        <w:t>)</w:t>
      </w:r>
    </w:p>
    <w:p/>
    <w:p>
      <w:r>
        <w:t></w:t>
      </w:r>
    </w:p>
    <w:p/>
    <w:p>
      <w:r>
        <w:t>Inclination Angle (</w:t>
      </w:r>
    </w:p>
    <w:p>
      <w:r>
        <w:t></w:t>
      </w:r>
    </w:p>
    <w:p>
      <w:r>
        <w:t>)</w:t>
      </w:r>
    </w:p>
    <w:p/>
    <w:p>
      <w:r>
        <w:t></w:t>
      </w:r>
    </w:p>
    <w:p/>
    <w:p>
      <w:r>
        <w:t>Zenith Angle (</w:t>
      </w:r>
    </w:p>
    <w:p/>
    <w:p>
      <w:r>
        <w:t>Z</w:t>
      </w:r>
    </w:p>
    <w:p/>
    <w:p>
      <w:r>
        <w:t></w:t>
      </w:r>
    </w:p>
    <w:p>
      <w:r>
        <w:t>)</w:t>
      </w:r>
    </w:p>
    <w:p/>
    <w:p>
      <w:r>
        <w:t></w:t>
      </w:r>
    </w:p>
    <w:p/>
    <w:p>
      <w:r>
        <w:t>Solar Azimuth Angle (</w:t>
      </w:r>
    </w:p>
    <w:p/>
    <w:p>
      <w:r>
        <w:t>S</w:t>
      </w:r>
    </w:p>
    <w:p/>
    <w:p>
      <w:r>
        <w:t></w:t>
      </w:r>
    </w:p>
    <w:p>
      <w:r>
        <w:t>)</w:t>
      </w:r>
    </w:p>
    <w:p/>
    <w:p>
      <w:r>
        <w:t></w:t>
      </w:r>
    </w:p>
    <w:p/>
    <w:p>
      <w:r>
        <w:t>Tilt Angle or Slope (</w:t>
      </w:r>
    </w:p>
    <w:p>
      <w:r>
        <w:t></w:t>
      </w:r>
    </w:p>
    <w:p>
      <w:r>
        <w:t>)</w:t>
      </w:r>
    </w:p>
    <w:p/>
    <w:p>
      <w:r>
        <w:t></w:t>
      </w:r>
    </w:p>
    <w:p/>
    <w:p>
      <w:r>
        <w:t>Angle of Incidence (</w:t>
      </w:r>
    </w:p>
    <w:p>
      <w:r>
        <w:t></w:t>
      </w:r>
    </w:p>
    <w:p>
      <w:r>
        <w:t>)</w:t>
      </w:r>
    </w:p>
    <w:p/>
    <w:p>
      <w:r>
        <w:t></w:t>
      </w:r>
    </w:p>
    <w:p>
      <w:r>
        <w:t>Surface Azimuth Angle (</w:t>
      </w:r>
    </w:p>
    <w:p>
      <w:r>
        <w:t></w:t>
      </w:r>
    </w:p>
    <w:p>
      <w:r>
        <w:t>)</w:t>
      </w:r>
    </w:p>
    <w:p/>
    <w:p/>
    <w:p/>
    <w:p>
      <w:r>
        <w:t>3</w:t>
      </w:r>
    </w:p>
    <w:p/>
    <w:p>
      <w:r>
        <w:t>Angle of Latitude (</w:t>
      </w:r>
    </w:p>
    <w:p>
      <w:r>
        <w:t></w:t>
      </w:r>
    </w:p>
    <w:p>
      <w:r>
        <w:t>)-</w:t>
      </w:r>
    </w:p>
    <w:p>
      <w:r>
        <w:t>The vertical angle between the line joining that point of location to the</w:t>
      </w:r>
    </w:p>
    <w:p/>
    <w:p>
      <w:r>
        <w:t>center of the earth and its projection on an equatorial plane. When the point is north of the equator, the</w:t>
      </w:r>
    </w:p>
    <w:p/>
    <w:p>
      <w:r>
        <w:t>angle is positive, when south it is negative.</w:t>
      </w:r>
    </w:p>
    <w:p/>
    <w:p/>
    <w:p>
      <w:r>
        <w:t>Inclination Angle (</w:t>
      </w:r>
    </w:p>
    <w:p>
      <w:r>
        <w:t></w:t>
      </w:r>
    </w:p>
    <w:p>
      <w:r>
        <w:t>)-</w:t>
      </w:r>
    </w:p>
    <w:p/>
    <w:p/>
    <w:p/>
    <w:p/>
    <w:p/>
    <w:p>
      <w:r>
        <w:t>4</w:t>
      </w:r>
    </w:p>
    <w:p/>
    <w:p/>
    <w:p/>
    <w:p/>
    <w:p/>
    <w:p/>
    <w:p/>
    <w:p>
      <w:r>
        <w:t>5</w:t>
      </w:r>
    </w:p>
    <w:p/>
    <w:p>
      <w:r>
        <w:t>Flate Plate Collector</w:t>
      </w:r>
    </w:p>
    <w:p/>
    <w:p>
      <w:r>
        <w:t>The flat-plate solar collectors are probably the most fundamental and most studied technology for solar-</w:t>
      </w:r>
    </w:p>
    <w:p/>
    <w:p>
      <w:r>
        <w:t>powered domestic hot water systems. The overall idea behind this technology is pretty simple. The Sun</w:t>
      </w:r>
    </w:p>
    <w:p/>
    <w:p>
      <w:r>
        <w:t>heats a dark flat surface, which collect as much energy as possible, and then the energy is transferred to</w:t>
      </w:r>
    </w:p>
    <w:p/>
    <w:p>
      <w:r>
        <w:t>water, air, or other fluid for further use.</w:t>
      </w:r>
    </w:p>
    <w:p/>
    <w:p/>
    <w:p>
      <w:r>
        <w:t>Fig. 1 Schematic of a flat plate solar collector with liquid transport medium.</w:t>
      </w:r>
    </w:p>
    <w:p/>
    <w:p>
      <w:r>
        <w:t>The solar radiation is absorbed by the black plate and transfers heat to the fluid in the tubes. The thermal</w:t>
      </w:r>
    </w:p>
    <w:p/>
    <w:p>
      <w:r>
        <w:t>insulation prevents heat loss during fluid transfer; the screens reduce the heat loss due to convection and</w:t>
      </w:r>
    </w:p>
    <w:p/>
    <w:p>
      <w:r>
        <w:t>radiation to the atmosphere.</w:t>
      </w:r>
    </w:p>
    <w:p/>
    <w:p>
      <w:r>
        <w:t>The</w:t>
      </w:r>
    </w:p>
    <w:p>
      <w:r>
        <w:t>main components</w:t>
      </w:r>
    </w:p>
    <w:p>
      <w:r>
        <w:t>of a typical flat-plate solar collector:</w:t>
      </w:r>
    </w:p>
    <w:p/>
    <w:p>
      <w:r>
        <w:t></w:t>
      </w:r>
    </w:p>
    <w:p/>
    <w:p>
      <w:r>
        <w:t>Black surface</w:t>
      </w:r>
    </w:p>
    <w:p>
      <w:r>
        <w:t>- absorbent of the incident solar energy</w:t>
      </w:r>
    </w:p>
    <w:p/>
    <w:p>
      <w:r>
        <w:t></w:t>
      </w:r>
    </w:p>
    <w:p/>
    <w:p>
      <w:r>
        <w:t>Glazing cover</w:t>
      </w:r>
    </w:p>
    <w:p>
      <w:r>
        <w:t>- a transparent layer that transmits radiation to the absorber, but prevents radiative</w:t>
      </w:r>
    </w:p>
    <w:p/>
    <w:p>
      <w:r>
        <w:t>and convective heat loss from the surface</w:t>
      </w:r>
    </w:p>
    <w:p/>
    <w:p>
      <w:r>
        <w:t></w:t>
      </w:r>
    </w:p>
    <w:p/>
    <w:p>
      <w:r>
        <w:t>Tubes</w:t>
      </w:r>
    </w:p>
    <w:p>
      <w:r>
        <w:t>containing heating fluid to transfer the heat from the collector</w:t>
      </w:r>
    </w:p>
    <w:p/>
    <w:p>
      <w:r>
        <w:t></w:t>
      </w:r>
    </w:p>
    <w:p/>
    <w:p>
      <w:r>
        <w:t>Support structure</w:t>
      </w:r>
    </w:p>
    <w:p>
      <w:r>
        <w:t>to protect the components and hold them in place</w:t>
      </w:r>
    </w:p>
    <w:p/>
    <w:p>
      <w:r>
        <w:t></w:t>
      </w:r>
    </w:p>
    <w:p/>
    <w:p>
      <w:r>
        <w:t>Insulation</w:t>
      </w:r>
    </w:p>
    <w:p>
      <w:r>
        <w:t>covering sides and bottom of the collector to reduce heat losses</w:t>
      </w:r>
    </w:p>
    <w:p/>
    <w:p>
      <w:r>
        <w:t>The flat-plate systems normally operate and reach the maximum efficiency within the temperature range</w:t>
      </w:r>
    </w:p>
    <w:p/>
    <w:p>
      <w:r>
        <w:t>from 30 to 80 °C, however, some new types of collectors that employ vacuum insulation can achieve</w:t>
      </w:r>
    </w:p>
    <w:p/>
    <w:p>
      <w:r>
        <w:t>higher temperatures (up to 100 °C). Due to the introduction of selective coatings, the stagnant fluid</w:t>
      </w:r>
    </w:p>
    <w:p/>
    <w:p>
      <w:r>
        <w:t>temperature in flat-plate collectors has been shown to reach 200 °C.</w:t>
      </w:r>
    </w:p>
    <w:p/>
    <w:p>
      <w:r>
        <w:t>The</w:t>
      </w:r>
    </w:p>
    <w:p>
      <w:r>
        <w:t>advantages</w:t>
      </w:r>
    </w:p>
    <w:p>
      <w:r>
        <w:t>of the flat-plate collectors are that they are:</w:t>
      </w:r>
    </w:p>
    <w:p/>
    <w:p>
      <w:r>
        <w:t></w:t>
      </w:r>
    </w:p>
    <w:p/>
    <w:p>
      <w:r>
        <w:t>Easy to manufacture</w:t>
      </w:r>
    </w:p>
    <w:p/>
    <w:p>
      <w:r>
        <w:t></w:t>
      </w:r>
    </w:p>
    <w:p/>
    <w:p>
      <w:r>
        <w:t>Low cost</w:t>
      </w:r>
    </w:p>
    <w:p/>
    <w:p>
      <w:r>
        <w:t></w:t>
      </w:r>
    </w:p>
    <w:p/>
    <w:p>
      <w:r>
        <w:t>Collect both beam and diffuse radiation</w:t>
      </w:r>
    </w:p>
    <w:p/>
    <w:p>
      <w:r>
        <w:t></w:t>
      </w:r>
    </w:p>
    <w:p/>
    <w:p>
      <w:r>
        <w:t>Permanently fixed (no sophisticated positioning or tracking equipment is required)</w:t>
      </w:r>
    </w:p>
    <w:p/>
    <w:p>
      <w:r>
        <w:t></w:t>
      </w:r>
    </w:p>
    <w:p/>
    <w:p>
      <w:r>
        <w:t>Little maintenance</w:t>
      </w:r>
    </w:p>
    <w:p/>
    <w:p>
      <w:r>
        <w:t>Installation Guideline-</w:t>
      </w:r>
    </w:p>
    <w:p>
      <w:r>
        <w:t>Flat-plate collectors are installed facing the equator (i.e. South oriented in the</w:t>
      </w:r>
    </w:p>
    <w:p/>
    <w:p>
      <w:r>
        <w:t>Northern hemisphere and North oriented in the Southern hemisphere). The optimal tilt of the collector</w:t>
      </w:r>
    </w:p>
    <w:p/>
    <w:p>
      <w:r>
        <w:t>plate is close to the latitude of the location (+/- 15 °). If the application is solar cooling, the optimum</w:t>
      </w:r>
    </w:p>
    <w:p/>
    <w:p>
      <w:r>
        <w:t>installation angle is Latitude - 10 °,</w:t>
      </w:r>
    </w:p>
    <w:p/>
    <w:p>
      <w:r>
        <w:t>so that the solar beam is perpendicular to the collector during</w:t>
      </w:r>
    </w:p>
    <w:p/>
    <w:p>
      <w:r>
        <w:t>summertime. If the application is solar heating, the optimum installation angle is Latitude + 10 °. It was</w:t>
      </w:r>
    </w:p>
    <w:p/>
    <w:p/>
    <w:p/>
    <w:p>
      <w:r>
        <w:t>6</w:t>
      </w:r>
    </w:p>
    <w:p/>
    <w:p>
      <w:r>
        <w:t>found however, that for year-round hot water application, the optimum angle is Latitude + 5 °, which</w:t>
      </w:r>
    </w:p>
    <w:p/>
    <w:p>
      <w:r>
        <w:t>provides somewhat better performance during winter, when the hot water is more needed.</w:t>
      </w:r>
    </w:p>
    <w:p/>
    <w:p>
      <w:r>
        <w:t>Concentrating Collector</w:t>
      </w:r>
    </w:p>
    <w:p/>
    <w:p>
      <w:r>
        <w:t>Two types-</w:t>
      </w:r>
    </w:p>
    <w:p>
      <w:r>
        <w:t>Focusing Type</w:t>
      </w:r>
    </w:p>
    <w:p>
      <w:r>
        <w:t>and</w:t>
      </w:r>
    </w:p>
    <w:p>
      <w:r>
        <w:t>Non-focusing type.</w:t>
      </w:r>
    </w:p>
    <w:p/>
    <w:p>
      <w:r>
        <w:t>Focusing Type-</w:t>
      </w:r>
    </w:p>
    <w:p/>
    <w:p>
      <w:r>
        <w:t></w:t>
      </w:r>
    </w:p>
    <w:p>
      <w:r>
        <w:t>Device to collect solar energy with high efficiency of solar radiation on the energy</w:t>
      </w:r>
    </w:p>
    <w:p/>
    <w:p>
      <w:r>
        <w:t>absorbing surface.</w:t>
      </w:r>
    </w:p>
    <w:p/>
    <w:p>
      <w:r>
        <w:t></w:t>
      </w:r>
    </w:p>
    <w:p>
      <w:r>
        <w:t>Such collectors generally use optical systems in the form of reflectors or refactors.</w:t>
      </w:r>
    </w:p>
    <w:p/>
    <w:p>
      <w:r>
        <w:t></w:t>
      </w:r>
    </w:p>
    <w:p/>
    <w:p>
      <w:r>
        <w:t>It can be treated as a special form of flate plate collector modified by introducing a</w:t>
      </w:r>
    </w:p>
    <w:p/>
    <w:p>
      <w:r>
        <w:t>reflecting (refracting) surface (concentrator) between the solar radiation and absorber.</w:t>
      </w:r>
    </w:p>
    <w:p/>
    <w:p/>
    <w:p/>
    <w:p>
      <w:r>
        <w:t>Further classification of Focusing Type - Line Focusing and Point Focusing.</w:t>
      </w:r>
    </w:p>
    <w:p/>
    <w:p>
      <w:r>
        <w:t></w:t>
      </w:r>
    </w:p>
    <w:p/>
    <w:p>
      <w:r>
        <w:t>The line is a collector pipe, and the point is a small volume through which the heat transport fluid</w:t>
      </w:r>
    </w:p>
    <w:p/>
    <w:p>
      <w:r>
        <w:t>flows. Since the sun has a finite size, the focusing does in fact occur over a small area or volume</w:t>
      </w:r>
    </w:p>
    <w:p/>
    <w:p>
      <w:r>
        <w:t>rather than a line or point.</w:t>
      </w:r>
    </w:p>
    <w:p/>
    <w:p>
      <w:r>
        <w:t>The main type of concentrating collectors are-</w:t>
      </w:r>
    </w:p>
    <w:p/>
    <w:p>
      <w:r>
        <w:t>1) Parabolic trough collector</w:t>
      </w:r>
    </w:p>
    <w:p/>
    <w:p>
      <w:r>
        <w:t>2) Mirror strip reflector</w:t>
      </w:r>
    </w:p>
    <w:p/>
    <w:p>
      <w:r>
        <w:t>3) Fresnel Lens Collector</w:t>
      </w:r>
    </w:p>
    <w:p/>
    <w:p>
      <w:r>
        <w:t>4) Flat Plate collector with adjustable Mirror</w:t>
      </w:r>
    </w:p>
    <w:p/>
    <w:p>
      <w:r>
        <w:t>5) Compound Parabolic Concentrator</w:t>
      </w:r>
    </w:p>
    <w:p/>
    <w:p/>
    <w:p/>
    <w:p>
      <w:r>
        <w:t>7</w:t>
      </w:r>
    </w:p>
    <w:p/>
    <w:p>
      <w:r>
        <w:t>Solar Air Heaters</w:t>
      </w:r>
    </w:p>
    <w:p/>
    <w:p>
      <w:r>
        <w:t>The solar air heater is a solar collector or heat ex-changer, which absorbs the incident solar radiation,</w:t>
      </w:r>
    </w:p>
    <w:p/>
    <w:p>
      <w:r>
        <w:t>convert it into heat and finally transfer this heat to a heat removal fluid (also called working fluid) for an</w:t>
      </w:r>
    </w:p>
    <w:p/>
    <w:p>
      <w:r>
        <w:t>end use system. The air is used as a working fluid in solar air heaters.</w:t>
      </w:r>
    </w:p>
    <w:p/>
    <w:p>
      <w:r>
        <w:t>Note-</w:t>
      </w:r>
    </w:p>
    <w:p>
      <w:r>
        <w:t>If the working fluid is water, solar collector is called solar water collector or solar water heater.</w:t>
      </w:r>
    </w:p>
    <w:p/>
    <w:p/>
    <w:p/>
    <w:p>
      <w:r>
        <w:t>Fig: Basic elements of solar air</w:t>
      </w:r>
    </w:p>
    <w:p/>
    <w:p>
      <w:r>
        <w:t>heater.</w:t>
      </w:r>
    </w:p>
    <w:p/>
    <w:p>
      <w:r>
        <w:t>Fig: Solar Air Heater (Non-porous)</w:t>
      </w:r>
    </w:p>
    <w:p/>
    <w:p>
      <w:r>
        <w:t>Solar air heaters can be broadly classified under two categories :</w:t>
      </w:r>
    </w:p>
    <w:p>
      <w:r>
        <w:t>Solar air heater with non-porous</w:t>
      </w:r>
    </w:p>
    <w:p/>
    <w:p>
      <w:r>
        <w:t>absorber and Solar air heater with porous absorber.</w:t>
      </w:r>
    </w:p>
    <w:p/>
    <w:p>
      <w:r>
        <w:t>Solar air heater with non-porous absorber-</w:t>
      </w:r>
    </w:p>
    <w:p>
      <w:r>
        <w:t>Air stream does not flow through the absorber plate. Air</w:t>
      </w:r>
    </w:p>
    <w:p/>
    <w:p>
      <w:r>
        <w:t>may flow above and/or below the absorber plate.</w:t>
      </w:r>
    </w:p>
    <w:p/>
    <w:p>
      <w:r>
        <w:t></w:t>
      </w:r>
    </w:p>
    <w:p/>
    <w:p>
      <w:r>
        <w:t>The simplest type of nonporous solar air heater is the one which consists of a bare metallic plate, the</w:t>
      </w:r>
    </w:p>
    <w:p/>
    <w:p>
      <w:r>
        <w:t>top of which is suitably blackened.</w:t>
      </w:r>
    </w:p>
    <w:p/>
    <w:p>
      <w:r>
        <w:t></w:t>
      </w:r>
    </w:p>
    <w:p/>
    <w:p>
      <w:r>
        <w:t>Another plate, the rear of which is insulated, below the absorber plate is used to form the duct for</w:t>
      </w:r>
    </w:p>
    <w:p/>
    <w:p>
      <w:r>
        <w:t>air flow.</w:t>
      </w:r>
    </w:p>
    <w:p/>
    <w:p>
      <w:r>
        <w:t></w:t>
      </w:r>
    </w:p>
    <w:p/>
    <w:p>
      <w:r>
        <w:t>The incident solar radiation on the blackened surface gets absorbed and the resulting heat is</w:t>
      </w:r>
    </w:p>
    <w:p/>
    <w:p>
      <w:r>
        <w:t>partially transferred to the flowing air within the duct.</w:t>
      </w:r>
    </w:p>
    <w:p/>
    <w:p>
      <w:r>
        <w:t></w:t>
      </w:r>
    </w:p>
    <w:p/>
    <w:p>
      <w:r>
        <w:t>Disadvantages</w:t>
      </w:r>
    </w:p>
    <w:p>
      <w:r>
        <w:t>- high thermal losses to the ambient due to convection and radiation.</w:t>
      </w:r>
    </w:p>
    <w:p/>
    <w:p>
      <w:r>
        <w:t></w:t>
      </w:r>
    </w:p>
    <w:p/>
    <w:p>
      <w:r>
        <w:t>The convective losses can be reduced by covering the absorber plate with one or more transparent</w:t>
      </w:r>
    </w:p>
    <w:p/>
    <w:p>
      <w:r>
        <w:t>covers, usually called glazing.</w:t>
      </w:r>
    </w:p>
    <w:p/>
    <w:p/>
    <w:p/>
    <w:p>
      <w:r>
        <w:t>Fig. Nonporous Type Solar Air Heater with</w:t>
      </w:r>
    </w:p>
    <w:p/>
    <w:p>
      <w:r>
        <w:t>Glazing (</w:t>
      </w:r>
    </w:p>
    <w:p>
      <w:r>
        <w:t>The flow of the air is above the absorber</w:t>
      </w:r>
    </w:p>
    <w:p>
      <w:r>
        <w:t>)</w:t>
      </w:r>
    </w:p>
    <w:p/>
    <w:p>
      <w:r>
        <w:t>Fig. : Nonporous Type Solar Air Heater with</w:t>
      </w:r>
    </w:p>
    <w:p/>
    <w:p>
      <w:r>
        <w:t>Glazing (</w:t>
      </w:r>
    </w:p>
    <w:p>
      <w:r>
        <w:t>The air flow is below the absorber in the</w:t>
      </w:r>
    </w:p>
    <w:p/>
    <w:p>
      <w:r>
        <w:t>solar air heater</w:t>
      </w:r>
    </w:p>
    <w:p>
      <w:r>
        <w:t>)</w:t>
      </w:r>
    </w:p>
    <w:p/>
    <w:p>
      <w:r>
        <w:t>Solar air heater with porous absorber-</w:t>
      </w:r>
    </w:p>
    <w:p>
      <w:r>
        <w:t>Air stream flows through the absorber plate.</w:t>
      </w:r>
    </w:p>
    <w:p/>
    <w:p>
      <w:r>
        <w:t></w:t>
      </w:r>
    </w:p>
    <w:p/>
    <w:p>
      <w:r>
        <w:t>The problem of the non-porous absorber solar air heater are overcome here in following way:</w:t>
      </w:r>
    </w:p>
    <w:p/>
    <w:p>
      <w:r>
        <w:t></w:t>
      </w:r>
    </w:p>
    <w:p/>
    <w:p>
      <w:r>
        <w:t>Solar radiation penetrates to greater depths and is absorbed gradually depending upon the porosity</w:t>
      </w:r>
    </w:p>
    <w:p/>
    <w:p>
      <w:r>
        <w:t>of the absorber.</w:t>
      </w:r>
    </w:p>
    <w:p/>
    <w:p>
      <w:r>
        <w:t>Efficiency: Higher efficiency due to increased heat transfer area and better air mixing.</w:t>
      </w:r>
    </w:p>
    <w:p/>
    <w:p>
      <w:r>
        <w:t>Heat Transfer: Enhanced heat transfer from the absorber to the air due to the increased surface area and turbulence</w:t>
      </w:r>
    </w:p>
    <w:p/>
    <w:p>
      <w:r>
        <w:t>created by the porous material</w:t>
      </w:r>
    </w:p>
    <w:p/>
    <w:p>
      <w:r>
        <w:t>Better performance at lower temperature.</w:t>
      </w:r>
    </w:p>
    <w:p/>
    <w:p/>
    <w:p/>
    <w:p>
      <w:r>
        <w:t>8</w:t>
      </w:r>
    </w:p>
    <w:p/>
    <w:p>
      <w:r>
        <w:t></w:t>
      </w:r>
    </w:p>
    <w:p/>
    <w:p>
      <w:r>
        <w:t>The incoming air introduced from the upper surface of the matrix is first heated by the upper layers.</w:t>
      </w:r>
    </w:p>
    <w:p/>
    <w:p>
      <w:r>
        <w:t>The air stream gets heated while traveling through the matrix layers. The lower matrix layers are</w:t>
      </w:r>
    </w:p>
    <w:p/>
    <w:p>
      <w:r>
        <w:t>hotter than the upper ones resulting into better heat transfer from the matrix.</w:t>
      </w:r>
    </w:p>
    <w:p/>
    <w:p>
      <w:r>
        <w:t></w:t>
      </w:r>
    </w:p>
    <w:p/>
    <w:p>
      <w:r>
        <w:t>The pressure drop for the porous matrix is usually much lower than the nonporous absorber.</w:t>
      </w:r>
    </w:p>
    <w:p/>
    <w:p/>
    <w:p>
      <w:r>
        <w:t>Fig: Porous Type Solar Air Heater.</w:t>
      </w:r>
    </w:p>
    <w:p/>
    <w:p>
      <w:r>
        <w:t>Applications</w:t>
      </w:r>
    </w:p>
    <w:p>
      <w:r>
        <w:t>- Space heating, Solar drying, Solar water heating.</w:t>
      </w:r>
    </w:p>
    <w:p/>
    <w:p>
      <w:r>
        <w:t>Solar Dryer</w:t>
      </w:r>
    </w:p>
    <w:p/>
    <w:p>
      <w:r>
        <w:t>Solar dryers are devices that use solar energy to dry substances, especially food. Solar dryers use the</w:t>
      </w:r>
    </w:p>
    <w:p/>
    <w:p>
      <w:r>
        <w:t>heat from sun to remove the moisture content of food substances.</w:t>
      </w:r>
    </w:p>
    <w:p/>
    <w:p>
      <w:r>
        <w:t></w:t>
      </w:r>
    </w:p>
    <w:p/>
    <w:p>
      <w:r>
        <w:t>There are two general types of solar dryers:</w:t>
      </w:r>
    </w:p>
    <w:p>
      <w:r>
        <w:t>Direct</w:t>
      </w:r>
    </w:p>
    <w:p>
      <w:r>
        <w:t>and</w:t>
      </w:r>
    </w:p>
    <w:p>
      <w:r>
        <w:t>indirect</w:t>
      </w:r>
    </w:p>
    <w:p>
      <w:r>
        <w:t>.</w:t>
      </w:r>
    </w:p>
    <w:p/>
    <w:p/>
    <w:p>
      <w:r>
        <w:t>Fig: The schematic of direct solar dryer.</w:t>
      </w:r>
    </w:p>
    <w:p/>
    <w:p>
      <w:r>
        <w:t>Direct Solar Dryer-</w:t>
      </w:r>
    </w:p>
    <w:p>
      <w:r>
        <w:t>Direct solar dryers expose the substance to be dehydrated to direct sunlight. One</w:t>
      </w:r>
    </w:p>
    <w:p/>
    <w:p>
      <w:r>
        <w:t>modern type of solar dryer has a black absorbing surface which collects the light and converts it to heat;</w:t>
      </w:r>
    </w:p>
    <w:p/>
    <w:p>
      <w:r>
        <w:t>the substance to be dried is placed directly on this surface. These driers may have enclosures, glass</w:t>
      </w:r>
    </w:p>
    <w:p/>
    <w:p>
      <w:r>
        <w:t>covers and/or vents in order to increase efficiency.</w:t>
      </w:r>
    </w:p>
    <w:p/>
    <w:p>
      <w:r>
        <w:t>Indirect Solar Dryer-</w:t>
      </w:r>
    </w:p>
    <w:p>
      <w:r>
        <w:t>In indirect solar dryers, the black surface heats incoming air rather than directly</w:t>
      </w:r>
    </w:p>
    <w:p/>
    <w:p>
      <w:r>
        <w:t>heating the substance to be dried. This heated air is then passed over the substance to be dried and exits</w:t>
      </w:r>
    </w:p>
    <w:p/>
    <w:p>
      <w:r>
        <w:t>upwards often through a chimney, taking moisture released from the substance with it.</w:t>
      </w:r>
    </w:p>
    <w:p/>
    <w:p>
      <w:r>
        <w:t></w:t>
      </w:r>
    </w:p>
    <w:p/>
    <w:p>
      <w:r>
        <w:t>One of the advantages of the indirect system is that it is easier to protect the food, or other substance,</w:t>
      </w:r>
    </w:p>
    <w:p/>
    <w:p>
      <w:r>
        <w:t>from contamination whether wind-blown or by birds, insects, or animals.</w:t>
      </w:r>
    </w:p>
    <w:p/>
    <w:p>
      <w:r>
        <w:t></w:t>
      </w:r>
    </w:p>
    <w:p/>
    <w:p>
      <w:r>
        <w:t>Solar drying is mostly carried out between 50-70 degree Celsius.</w:t>
      </w:r>
    </w:p>
    <w:p/>
    <w:p>
      <w:r>
        <w:t>Storage of Solar Energy</w:t>
      </w:r>
    </w:p>
    <w:p/>
    <w:p/>
    <w:p/>
    <w:p/>
    <w:p>
      <w:r>
        <w:t>9</w:t>
      </w:r>
    </w:p>
    <w:p/>
    <w:p>
      <w:r>
        <w:t>Fig: Classification of solar energy storage Systems.</w:t>
      </w:r>
    </w:p>
    <w:p/>
    <w:p>
      <w:r>
        <w:t>1 ) Thermal Energy Storage-</w:t>
      </w:r>
    </w:p>
    <w:p/>
    <w:p>
      <w:r>
        <w:t></w:t>
      </w:r>
    </w:p>
    <w:p/>
    <w:p>
      <w:r>
        <w:t>The energy can be stored by heating melting and evaporation of material and the energy becomes</w:t>
      </w:r>
    </w:p>
    <w:p/>
    <w:p>
      <w:r>
        <w:t>available as heat, when the process is reversed.</w:t>
      </w:r>
    </w:p>
    <w:p/>
    <w:p>
      <w:r>
        <w:t></w:t>
      </w:r>
    </w:p>
    <w:p/>
    <w:p>
      <w:r>
        <w:t>This type of storage is essential for domestic water and space heating applications and for high</w:t>
      </w:r>
    </w:p>
    <w:p/>
    <w:p>
      <w:r>
        <w:t>temperature storage systems needed for thermal power applications.</w:t>
      </w:r>
    </w:p>
    <w:p/>
    <w:p>
      <w:r>
        <w:t></w:t>
      </w:r>
    </w:p>
    <w:p/>
    <w:p>
      <w:r>
        <w:t>The storage is also required for the process industries and horticultural.</w:t>
      </w:r>
    </w:p>
    <w:p/>
    <w:p>
      <w:r>
        <w:t></w:t>
      </w:r>
    </w:p>
    <w:p/>
    <w:p>
      <w:r>
        <w:t>The choice of storage materials depends on applications.</w:t>
      </w:r>
    </w:p>
    <w:p/>
    <w:p>
      <w:r>
        <w:t>1.1) Sensible Heat Storage-</w:t>
      </w:r>
    </w:p>
    <w:p>
      <w:r>
        <w:t>The storage by causing a material to rise in temperature is called sensible</w:t>
      </w:r>
    </w:p>
    <w:p/>
    <w:p>
      <w:r>
        <w:t>Heat Storage.</w:t>
      </w:r>
    </w:p>
    <w:p/>
    <w:p>
      <w:r>
        <w:t></w:t>
      </w:r>
    </w:p>
    <w:p/>
    <w:p>
      <w:r>
        <w:t>It involve in a material that undergoes no change in phase over a temperature domain encountered</w:t>
      </w:r>
    </w:p>
    <w:p/>
    <w:p>
      <w:r>
        <w:t>in a storage process.</w:t>
      </w:r>
    </w:p>
    <w:p/>
    <w:p>
      <w:r>
        <w:t>1.1.1) Water Storage-</w:t>
      </w:r>
    </w:p>
    <w:p/>
    <w:p/>
    <w:p/>
    <w:p>
      <w:r>
        <w:t>Fig: Water Tank Storage Unit in which energy is added by circulating water through collector and</w:t>
      </w:r>
    </w:p>
    <w:p/>
    <w:p>
      <w:r>
        <w:t>removed by circulating water through load.</w:t>
      </w:r>
    </w:p>
    <w:p/>
    <w:p/>
    <w:p/>
    <w:p>
      <w:r>
        <w:t>10</w:t>
      </w:r>
    </w:p>
    <w:p/>
    <w:p>
      <w:r>
        <w:t>1.1.2) Packed Bed Ex-changer Storage-</w:t>
      </w:r>
    </w:p>
    <w:p/>
    <w:p/>
    <w:p/>
    <w:p>
      <w:r>
        <w:t>Fig: Schematic diagram of packed bed exchanger storage.</w:t>
      </w:r>
    </w:p>
    <w:p/>
    <w:p>
      <w:r>
        <w:t>1.2 Latent Heat Storage-</w:t>
      </w:r>
    </w:p>
    <w:p>
      <w:r>
        <w:t>The storage by phase change , transition from solid to liquid or from or from</w:t>
      </w:r>
    </w:p>
    <w:p/>
    <w:p>
      <w:r>
        <w:t>liquid to vapour is the mode of thermal storage called Latent Heat Storage.</w:t>
      </w:r>
    </w:p>
    <w:p/>
    <w:p/>
    <w:p/>
    <w:p/>
    <w:p>
      <w:r>
        <w:t>11</w:t>
      </w:r>
    </w:p>
    <w:p/>
    <w:p>
      <w:r>
        <w:t>Solar Pond</w:t>
      </w:r>
    </w:p>
    <w:p/>
    <w:p>
      <w:r>
        <w:t>A solar pond is a solar energy collector, generally fairly large in size, that looks like a pond. This type of</w:t>
      </w:r>
    </w:p>
    <w:p/>
    <w:p>
      <w:r>
        <w:t>solar energy collector uses a large, salty lake as a kind of a flat plate collector that absorbs and stores</w:t>
      </w:r>
    </w:p>
    <w:p/>
    <w:p>
      <w:r>
        <w:t>energy from the Sun in the warm, lower layers of the pond. These ponds can be natural or man-made,</w:t>
      </w:r>
    </w:p>
    <w:p/>
    <w:p>
      <w:r>
        <w:t>but generally speaking the solar ponds that are in operation today are artificial.</w:t>
      </w:r>
    </w:p>
    <w:p/>
    <w:p>
      <w:r>
        <w:t>How Solar Pond Works?</w:t>
      </w:r>
    </w:p>
    <w:p/>
    <w:p>
      <w:r>
        <w:t>The key characteristic of solar ponds that allow them to function effectively as a solar energy collector</w:t>
      </w:r>
    </w:p>
    <w:p/>
    <w:p>
      <w:r>
        <w:t>is a salt-concentration gradient of the water. This gradient results in water that is heavily salinated</w:t>
      </w:r>
    </w:p>
    <w:p/>
    <w:p>
      <w:r>
        <w:t>collecting at the bottom of the pond, with concentration decreasing towards the surface resulting in cool,</w:t>
      </w:r>
    </w:p>
    <w:p/>
    <w:p>
      <w:r>
        <w:t>fresh water on top of the pond. This collection of salty water at the bottom of the lake is known as the</w:t>
      </w:r>
    </w:p>
    <w:p/>
    <w:p>
      <w:r>
        <w:t>"storage zone", while the freshwater top layer is known as the "surface zone". The overall pond is</w:t>
      </w:r>
    </w:p>
    <w:p/>
    <w:p>
      <w:r>
        <w:t>several meters deep, with the "storage zone" being one or two meters thick.</w:t>
      </w:r>
    </w:p>
    <w:p/>
    <w:p>
      <w:r>
        <w:t>These ponds</w:t>
      </w:r>
    </w:p>
    <w:p>
      <w:r>
        <w:t>must</w:t>
      </w:r>
    </w:p>
    <w:p>
      <w:r>
        <w:t>be clear for them to operate properly, as sunlight cannot penetrate to the bottom of the</w:t>
      </w:r>
    </w:p>
    <w:p/>
    <w:p>
      <w:r>
        <w:t>pond if the water is murky. When sunlight is incident on these ponds, most of the incoming sunlight</w:t>
      </w:r>
    </w:p>
    <w:p/>
    <w:p>
      <w:r>
        <w:t>reaches the bottom and thus the "storage zone" heats up. However, this newly heated water cannot rise</w:t>
      </w:r>
    </w:p>
    <w:p/>
    <w:p>
      <w:r>
        <w:t>and thus heat loss upwards is prevented. The salty water cannot rise because it is heavier than the fresh</w:t>
      </w:r>
    </w:p>
    <w:p/>
    <w:p>
      <w:r>
        <w:t>water that is on top of the pond, and thus the upper layer prevents convection currents from forming.</w:t>
      </w:r>
    </w:p>
    <w:p/>
    <w:p>
      <w:r>
        <w:t>Because of this, the top layer of the pond acts as a type of insulating blanket, and the main heat loss</w:t>
      </w:r>
    </w:p>
    <w:p/>
    <w:p>
      <w:r>
        <w:t>process from the storage zone is stopped. Without a loss of heat, the bottom of the pond is warmed to</w:t>
      </w:r>
    </w:p>
    <w:p/>
    <w:p>
      <w:r>
        <w:t>extremely high temperatures - it can reach about 90°C. If the pond is being used to generate electricity</w:t>
      </w:r>
    </w:p>
    <w:p/>
    <w:p>
      <w:r>
        <w:t>this temperature is high enough to initiate and run an organic Rankine cycle engine.</w:t>
      </w:r>
    </w:p>
    <w:p/>
    <w:p/>
    <w:p>
      <w:r>
        <w:t>Fig:</w:t>
      </w:r>
    </w:p>
    <w:p>
      <w:r>
        <w:t>Diagram of a solar pond showing the temperature and saline gradient.</w:t>
      </w:r>
    </w:p>
    <w:p/>
    <w:p>
      <w:r>
        <w:t>It is vital that the salt concentrations and cool temperature of the top layer are maintained in order for</w:t>
      </w:r>
    </w:p>
    <w:p/>
    <w:p>
      <w:r>
        <w:t>these ponds to work. The surface zone is mixed and kept cool by winds and heat loss by evaporation.</w:t>
      </w:r>
    </w:p>
    <w:p/>
    <w:p>
      <w:r>
        <w:t>This top zone must also be flushed continuously with fresh water to ensure that there is no accumulation</w:t>
      </w:r>
    </w:p>
    <w:p/>
    <w:p>
      <w:r>
        <w:t>of salt in the top layer, since the salt from the bottom layer diffuses through the saline gradient over time.</w:t>
      </w:r>
    </w:p>
    <w:p/>
    <w:p>
      <w:r>
        <w:t>Additionally, a solid salt or brine mixture must be added to the pond frequently to make up for any</w:t>
      </w:r>
    </w:p>
    <w:p/>
    <w:p>
      <w:r>
        <w:t>upwards salt loses.</w:t>
      </w:r>
    </w:p>
    <w:p/>
    <w:p>
      <w:r>
        <w:t>Application:-</w:t>
      </w:r>
    </w:p>
    <w:p/>
    <w:p>
      <w:r>
        <w:t></w:t>
      </w:r>
    </w:p>
    <w:p/>
    <w:p>
      <w:r>
        <w:t>Heating and Cooling of Buildings</w:t>
      </w:r>
    </w:p>
    <w:p/>
    <w:p>
      <w:r>
        <w:t></w:t>
      </w:r>
    </w:p>
    <w:p/>
    <w:p>
      <w:r>
        <w:t>Production of Power</w:t>
      </w:r>
    </w:p>
    <w:p/>
    <w:p>
      <w:r>
        <w:t></w:t>
      </w:r>
    </w:p>
    <w:p/>
    <w:p>
      <w:r>
        <w:t>Industrial Process Heat</w:t>
      </w:r>
    </w:p>
    <w:p/>
    <w:p>
      <w:r>
        <w:t></w:t>
      </w:r>
    </w:p>
    <w:p/>
    <w:p>
      <w:r>
        <w:t>Desalination</w:t>
      </w:r>
    </w:p>
    <w:p/>
    <w:p>
      <w:r>
        <w:t></w:t>
      </w:r>
    </w:p>
    <w:p/>
    <w:p>
      <w:r>
        <w:t>Heat for Biomass conversion</w:t>
      </w:r>
    </w:p>
    <w:p/>
    <w:p>
      <w:r>
        <w:t>Solar Water Heater/ Hot Water Supply System</w:t>
      </w:r>
    </w:p>
    <w:p/>
    <w:p>
      <w:r>
        <w:t>Solar water heating system is a device that helps in heating water by using the energy from the SUN.</w:t>
      </w:r>
    </w:p>
    <w:p/>
    <w:p>
      <w:r>
        <w:t>Water is easily heated to a temperature of (60-80) degree C.</w:t>
      </w:r>
    </w:p>
    <w:p/>
    <w:p>
      <w:r>
        <w:t>The</w:t>
      </w:r>
    </w:p>
    <w:p>
      <w:r>
        <w:t>basic elements</w:t>
      </w:r>
    </w:p>
    <w:p>
      <w:r>
        <w:t>of solar water heater are-</w:t>
      </w:r>
    </w:p>
    <w:p/>
    <w:p>
      <w:r>
        <w:t></w:t>
      </w:r>
    </w:p>
    <w:p/>
    <w:p>
      <w:r>
        <w:t>Flat Plate Collector</w:t>
      </w:r>
    </w:p>
    <w:p/>
    <w:p>
      <w:r>
        <w:t>A solar pond is a large, salty water body designed to collect and store solar energy</w:t>
      </w:r>
    </w:p>
    <w:p/>
    <w:p/>
    <w:p/>
    <w:p>
      <w:r>
        <w:t>12</w:t>
      </w:r>
    </w:p>
    <w:p/>
    <w:p>
      <w:r>
        <w:t></w:t>
      </w:r>
    </w:p>
    <w:p/>
    <w:p>
      <w:r>
        <w:t>Storage Tank</w:t>
      </w:r>
    </w:p>
    <w:p/>
    <w:p>
      <w:r>
        <w:t></w:t>
      </w:r>
    </w:p>
    <w:p/>
    <w:p>
      <w:r>
        <w:t>Circulation System and Auxiliary Heating System</w:t>
      </w:r>
    </w:p>
    <w:p/>
    <w:p>
      <w:r>
        <w:t></w:t>
      </w:r>
    </w:p>
    <w:p/>
    <w:p>
      <w:r>
        <w:t>Control of the system</w:t>
      </w:r>
    </w:p>
    <w:p/>
    <w:p>
      <w:r>
        <w:t>The simplest type of solar water heater is Thermoshiphon system.</w:t>
      </w:r>
    </w:p>
    <w:p/>
    <w:p>
      <w:r>
        <w:t>Commercial design of solar water heater are-</w:t>
      </w:r>
    </w:p>
    <w:p/>
    <w:p>
      <w:r>
        <w:t>1)</w:t>
      </w:r>
    </w:p>
    <w:p>
      <w:r>
        <w:t>Natural Circulation Solar Water Heater (Pressurized)</w:t>
      </w:r>
    </w:p>
    <w:p/>
    <w:p>
      <w:r>
        <w:t>2)</w:t>
      </w:r>
    </w:p>
    <w:p>
      <w:r>
        <w:t>Natural Circulation Solar Water Heater (Non-Pressurized)</w:t>
      </w:r>
    </w:p>
    <w:p/>
    <w:p>
      <w:r>
        <w:t>3)</w:t>
      </w:r>
    </w:p>
    <w:p>
      <w:r>
        <w:t>Forced Circulation Solar Water Heater</w:t>
      </w:r>
    </w:p>
    <w:p>
      <w:r>
        <w:t>.</w:t>
      </w:r>
    </w:p>
    <w:p/>
    <w:p>
      <w:r>
        <w:t>Natural Circulation Solar Water Heater (Pressurized)-</w:t>
      </w:r>
    </w:p>
    <w:p/>
    <w:p>
      <w:r>
        <w:t></w:t>
      </w:r>
    </w:p>
    <w:p/>
    <w:p>
      <w:r>
        <w:t>It consist of tilted collector (south facing), with transparent cover glasses, a separate highly</w:t>
      </w:r>
    </w:p>
    <w:p/>
    <w:p>
      <w:r>
        <w:t>insulated water storage tank and well insulated pipe connected the two.</w:t>
      </w:r>
    </w:p>
    <w:p/>
    <w:p>
      <w:r>
        <w:t></w:t>
      </w:r>
    </w:p>
    <w:p/>
    <w:p>
      <w:r>
        <w:t>The bottom of the tank is at least 1 feet the top of the collector and no auxiliary energy is required to</w:t>
      </w:r>
    </w:p>
    <w:p/>
    <w:p>
      <w:r>
        <w:t>circulate water through it.</w:t>
      </w:r>
    </w:p>
    <w:p/>
    <w:p>
      <w:r>
        <w:t></w:t>
      </w:r>
    </w:p>
    <w:p/>
    <w:p>
      <w:r>
        <w:t>Circulation occurs through natural convection, or thermosiphoning. As the water is heated in its</w:t>
      </w:r>
    </w:p>
    <w:p/>
    <w:p>
      <w:r>
        <w:t>passage through the collector, its density decreases and hence it rises and flows at the top of the</w:t>
      </w:r>
    </w:p>
    <w:p/>
    <w:p>
      <w:r>
        <w:t>storage tank. The colder water from the bottom of the tank has a higher density and so tends to sink</w:t>
      </w:r>
    </w:p>
    <w:p/>
    <w:p>
      <w:r>
        <w:t>and enter the lower heater of the collector for further heating.</w:t>
      </w:r>
    </w:p>
    <w:p/>
    <w:p>
      <w:r>
        <w:t></w:t>
      </w:r>
    </w:p>
    <w:p/>
    <w:p>
      <w:r>
        <w:t>The density difference between hot and cold water thus provides the driving force (convection) for</w:t>
      </w:r>
    </w:p>
    <w:p/>
    <w:p>
      <w:r>
        <w:t>the circulation of water through the collector and storage tank. The hot water is drawn from the top</w:t>
      </w:r>
    </w:p>
    <w:p/>
    <w:p>
      <w:r>
        <w:t>of the tank as required and replaced by the cold water from the service.</w:t>
      </w:r>
    </w:p>
    <w:p/>
    <w:p>
      <w:r>
        <w:t></w:t>
      </w:r>
    </w:p>
    <w:p/>
    <w:p>
      <w:r>
        <w:t>As long as sun shines, water will quitely circulates to get it warmer. After sun set, the thermosiphon</w:t>
      </w:r>
    </w:p>
    <w:p/>
    <w:p>
      <w:r>
        <w:t>can reverse its flow and loss heat to the environment during the night.</w:t>
      </w:r>
    </w:p>
    <w:p/>
    <w:p>
      <w:r>
        <w:t></w:t>
      </w:r>
    </w:p>
    <w:p/>
    <w:p>
      <w:r>
        <w:t>To avoid reverse flow, the top heater of the absorb er is kept stated above 0.3 m below the cold leg</w:t>
      </w:r>
    </w:p>
    <w:p/>
    <w:p>
      <w:r>
        <w:t>fitting on the storage tank.</w:t>
      </w:r>
    </w:p>
    <w:p/>
    <w:p>
      <w:r>
        <w:t></w:t>
      </w:r>
    </w:p>
    <w:p/>
    <w:p>
      <w:r>
        <w:t>To provide heat during long cloudy period, an electrical immersion heater can be used a backup to</w:t>
      </w:r>
    </w:p>
    <w:p/>
    <w:p>
      <w:r>
        <w:t>the solar heating system.</w:t>
      </w:r>
    </w:p>
    <w:p/>
    <w:p>
      <w:r>
        <w:t></w:t>
      </w:r>
    </w:p>
    <w:p/>
    <w:p>
      <w:r>
        <w:t>The thermosiphon solar water heater are passive system and do not requires a mechanical pump to</w:t>
      </w:r>
    </w:p>
    <w:p/>
    <w:p>
      <w:r>
        <w:t>circulate the water.</w:t>
      </w:r>
    </w:p>
    <w:p/>
    <w:p/>
    <w:p>
      <w:r>
        <w:t>Natural Circulation Solar Water Heater (Non- Pressurized)-</w:t>
      </w:r>
    </w:p>
    <w:p/>
    <w:p>
      <w:r>
        <w:t></w:t>
      </w:r>
    </w:p>
    <w:p/>
    <w:p>
      <w:r>
        <w:t>The non-pressurized supply hot water by gravity.</w:t>
      </w:r>
    </w:p>
    <w:p/>
    <w:p>
      <w:r>
        <w:t></w:t>
      </w:r>
    </w:p>
    <w:p/>
    <w:p>
      <w:r>
        <w:t>The only one way check valve may be desirable to prevent reverse circulation and thus for loss of</w:t>
      </w:r>
    </w:p>
    <w:p/>
    <w:p>
      <w:r>
        <w:t>heat at night.</w:t>
      </w:r>
    </w:p>
    <w:p/>
    <w:p/>
    <w:p/>
    <w:p>
      <w:r>
        <w:t>13</w:t>
      </w:r>
    </w:p>
    <w:p/>
    <w:p/>
    <w:p>
      <w:r>
        <w:t>Forced Solar Water Heater-</w:t>
      </w:r>
    </w:p>
    <w:p/>
    <w:p>
      <w:r>
        <w:t></w:t>
      </w:r>
    </w:p>
    <w:p/>
    <w:p>
      <w:r>
        <w:t>Electric pump are included in the return circuit between between the bottom of the storage tank and</w:t>
      </w:r>
    </w:p>
    <w:p/>
    <w:p>
      <w:r>
        <w:t>the lower header of the collector.</w:t>
      </w:r>
    </w:p>
    <w:p/>
    <w:p>
      <w:r>
        <w:t></w:t>
      </w:r>
    </w:p>
    <w:p/>
    <w:p>
      <w:r>
        <w:t>The tank can be placed as per the convenience level (e.g, at the basement).</w:t>
      </w:r>
    </w:p>
    <w:p/>
    <w:p>
      <w:r>
        <w:t></w:t>
      </w:r>
    </w:p>
    <w:p/>
    <w:p>
      <w:r>
        <w:t>This works as an active system.</w:t>
      </w:r>
    </w:p>
    <w:p/>
    <w:p>
      <w:r>
        <w:t></w:t>
      </w:r>
    </w:p>
    <w:p/>
    <w:p>
      <w:r>
        <w:t>A control unit permits the pump to operate only when the temperature of the water at the bottom of</w:t>
      </w:r>
    </w:p>
    <w:p/>
    <w:p>
      <w:r>
        <w:t>the tank is below that of the water in the upper header.</w:t>
      </w:r>
    </w:p>
    <w:p/>
    <w:p>
      <w:r>
        <w:t></w:t>
      </w:r>
    </w:p>
    <w:p/>
    <w:p>
      <w:r>
        <w:t>The check valve is used to prevent the reverse circulation and resultant night time thermal losses</w:t>
      </w:r>
    </w:p>
    <w:p/>
    <w:p>
      <w:r>
        <w:t>from the collector.</w:t>
      </w:r>
    </w:p>
    <w:p/>
    <w:p/>
    <w:p>
      <w:r>
        <w:t>Forced Solar Water Heater</w:t>
      </w:r>
    </w:p>
    <w:p/>
    <w:p>
      <w:r>
        <w:t>Solar Distillation</w:t>
      </w:r>
    </w:p>
    <w:p/>
    <w:p>
      <w:r>
        <w:t>In the Solar distillation process solar energy is used to evaporate water and its condensate is collected</w:t>
      </w:r>
    </w:p>
    <w:p/>
    <w:p>
      <w:r>
        <w:t>within the same closed system. Unlike other forms of water purification methods like desalination, this</w:t>
      </w:r>
    </w:p>
    <w:p/>
    <w:p>
      <w:r>
        <w:t>methodology can be used to turn salt or brackish water into fresh drinking water. Solar still is the</w:t>
      </w:r>
    </w:p>
    <w:p/>
    <w:p>
      <w:r>
        <w:t>structure that houses the distillation equipment. In other words, the solar still process as:</w:t>
      </w:r>
    </w:p>
    <w:p/>
    <w:p>
      <w:r>
        <w:t>“A place</w:t>
      </w:r>
    </w:p>
    <w:p/>
    <w:p>
      <w:r>
        <w:t>where an influent solution enters the system and the more volatile solvents leave in the effluent leaving</w:t>
      </w:r>
    </w:p>
    <w:p/>
    <w:p>
      <w:r>
        <w:t>behind the salty solute behind”. Solar distillation differs from a more energy-intensive methodology like</w:t>
      </w:r>
    </w:p>
    <w:p/>
    <w:p>
      <w:r>
        <w:t>the reverse osmosis, or simply boiling water due to its usage of ‘free’ and eco-friendly solar energy.</w:t>
      </w:r>
    </w:p>
    <w:p/>
    <w:p>
      <w:r>
        <w:t>Implementation-</w:t>
      </w:r>
    </w:p>
    <w:p>
      <w:r>
        <w:t>Solar water distillers find application mostly in remote areas where there is limited</w:t>
      </w:r>
    </w:p>
    <w:p/>
    <w:p>
      <w:r>
        <w:t>access to freshwater and centralized distribution systems. In these areas technical expertise is made use</w:t>
      </w:r>
    </w:p>
    <w:p/>
    <w:p>
      <w:r>
        <w:t>of to introduce the system and personnel in usage and maintenance of the system. An important</w:t>
      </w:r>
    </w:p>
    <w:p/>
    <w:p>
      <w:r>
        <w:t>criterion for installation of these systems is that the area should be flat and open with good access to</w:t>
      </w:r>
    </w:p>
    <w:p/>
    <w:p>
      <w:r>
        <w:t>water and sunlight. The “roof” of the system is fitted with a transparent glass cover tilted at an angle so</w:t>
      </w:r>
    </w:p>
    <w:p/>
    <w:p>
      <w:r>
        <w:t>as to catch maximum sunlight. Solar energy can access the underlying still basin by penetrating through</w:t>
      </w:r>
    </w:p>
    <w:p/>
    <w:p>
      <w:r>
        <w:t>the cover. The untreated water is collected in the still basin. Solar energy heats up this water and then</w:t>
      </w:r>
    </w:p>
    <w:p/>
    <w:p>
      <w:r>
        <w:t>evaporates and separates it from the contaminants. It is important that the material used in still basin</w:t>
      </w:r>
    </w:p>
    <w:p/>
    <w:p>
      <w:r>
        <w:t>should be able to absorb heat. Examples of such materials are leather sheet, silicon, reinforced plastic, or</w:t>
      </w:r>
    </w:p>
    <w:p/>
    <w:p>
      <w:r>
        <w:t>steel plate. The slanted cover funnels the condensed water into a pipe tube, which is attached to a</w:t>
      </w:r>
    </w:p>
    <w:p/>
    <w:p>
      <w:r>
        <w:t>storage container so it can be used for drinking water.</w:t>
      </w:r>
    </w:p>
    <w:p/>
    <w:p/>
    <w:p/>
    <w:p>
      <w:r>
        <w:t>14</w:t>
      </w:r>
    </w:p>
    <w:p/>
    <w:p/>
    <w:p>
      <w:r>
        <w:t>Fig: Solar Distillation of Water.</w:t>
      </w:r>
    </w:p>
    <w:p/>
    <w:p>
      <w:r>
        <w:t>Socioeconomic Benefits -</w:t>
      </w:r>
    </w:p>
    <w:p/>
    <w:p>
      <w:r>
        <w:t></w:t>
      </w:r>
    </w:p>
    <w:p/>
    <w:p>
      <w:r>
        <w:t>The operational energy costs and installation is very low.</w:t>
      </w:r>
    </w:p>
    <w:p/>
    <w:p>
      <w:r>
        <w:t></w:t>
      </w:r>
    </w:p>
    <w:p/>
    <w:p>
      <w:r>
        <w:t>Provides safe drinking water hence alleviating water supply stress and health risks from</w:t>
      </w:r>
    </w:p>
    <w:p/>
    <w:p>
      <w:r>
        <w:t>contaminated drinking water.</w:t>
      </w:r>
    </w:p>
    <w:p/>
    <w:p>
      <w:r>
        <w:t>Environmental Benefits-</w:t>
      </w:r>
    </w:p>
    <w:p/>
    <w:p>
      <w:r>
        <w:t></w:t>
      </w:r>
    </w:p>
    <w:p/>
    <w:p>
      <w:r>
        <w:t>This method offers a way to diversify the existing sources of fresh water so that the stress on local</w:t>
      </w:r>
    </w:p>
    <w:p/>
    <w:p>
      <w:r>
        <w:t>sources of supply is reduced.</w:t>
      </w:r>
    </w:p>
    <w:p/>
    <w:p>
      <w:r>
        <w:t></w:t>
      </w:r>
    </w:p>
    <w:p/>
    <w:p>
      <w:r>
        <w:t>Solar is a renewable and free source of energy hence this method is a less energy intensive process.</w:t>
      </w:r>
    </w:p>
    <w:p/>
    <w:p>
      <w:r>
        <w:t>Other Benefits-</w:t>
      </w:r>
    </w:p>
    <w:p/>
    <w:p>
      <w:r>
        <w:t></w:t>
      </w:r>
    </w:p>
    <w:p/>
    <w:p>
      <w:r>
        <w:t>No moving parts</w:t>
      </w:r>
    </w:p>
    <w:p/>
    <w:p>
      <w:r>
        <w:t></w:t>
      </w:r>
    </w:p>
    <w:p/>
    <w:p>
      <w:r>
        <w:t>Water taste is better</w:t>
      </w:r>
    </w:p>
    <w:p/>
    <w:p>
      <w:r>
        <w:t>Disadvantages</w:t>
      </w:r>
    </w:p>
    <w:p/>
    <w:p>
      <w:r>
        <w:t></w:t>
      </w:r>
    </w:p>
    <w:p/>
    <w:p>
      <w:r>
        <w:t>Solar distillers don’t kill bacteria and they don’t break down harmful chemicals because they don’t</w:t>
      </w:r>
    </w:p>
    <w:p/>
    <w:p>
      <w:r>
        <w:t>boil the water</w:t>
      </w:r>
    </w:p>
    <w:p/>
    <w:p>
      <w:r>
        <w:t></w:t>
      </w:r>
    </w:p>
    <w:p/>
    <w:p>
      <w:r>
        <w:t>The large area tilted glass cover might be an attraction to bugs and insects</w:t>
      </w:r>
    </w:p>
    <w:p/>
    <w:p>
      <w:r>
        <w:t>Solar Stills</w:t>
      </w:r>
    </w:p>
    <w:p/>
    <w:p>
      <w:r>
        <w:t>A solar still distills water with substances dissolved in it by using the heat of the Sun to evaporate water</w:t>
      </w:r>
    </w:p>
    <w:p/>
    <w:p>
      <w:r>
        <w:t>so that it may be cooled and collected, thereby purifying it.</w:t>
      </w:r>
    </w:p>
    <w:p/>
    <w:p>
      <w:r>
        <w:t></w:t>
      </w:r>
    </w:p>
    <w:p/>
    <w:p>
      <w:r>
        <w:t>Communities especially women, especially those living in saline water regions have a hard time</w:t>
      </w:r>
    </w:p>
    <w:p/>
    <w:p>
      <w:r>
        <w:t>collecting drinking water and purifying it for making it potable. Water Still purifies brackish water</w:t>
      </w:r>
    </w:p>
    <w:p/>
    <w:p>
      <w:r>
        <w:t>by utilising the sun rays - hence a simple, inexpensive and sustainable renewable energy technology.</w:t>
      </w:r>
    </w:p>
    <w:p/>
    <w:p>
      <w:r>
        <w:t>Construction-</w:t>
      </w:r>
    </w:p>
    <w:p>
      <w:r>
        <w:t>This technology is based on the simple evaporation-condensation principle by the virtue</w:t>
      </w:r>
    </w:p>
    <w:p/>
    <w:p>
      <w:r>
        <w:t>of which the sun evaporates the sea-water and then condenses it to culminate into pure rain water. Saline</w:t>
      </w:r>
    </w:p>
    <w:p/>
    <w:p>
      <w:r>
        <w:t>water is fed into the tank which is exposed to the sun. The black bottom of the tank absorbs solar energy</w:t>
      </w:r>
    </w:p>
    <w:p/>
    <w:p>
      <w:r>
        <w:t>and gets heated. The heat evaporates the tank water which condenses on the glass sheet and finally</w:t>
      </w:r>
    </w:p>
    <w:p/>
    <w:p>
      <w:r>
        <w:t>converts into drops of pure drinking water. This purified water collects in the channel running through a</w:t>
      </w:r>
    </w:p>
    <w:p/>
    <w:p>
      <w:r>
        <w:t>tap. Hence, you get clean hygienic drinking water by simply turning on the tap and storing this water for</w:t>
      </w:r>
    </w:p>
    <w:p/>
    <w:p>
      <w:r>
        <w:t>further usage. The average output of the still is 2 to 3 litres of drinking water per day per square metre of</w:t>
      </w:r>
    </w:p>
    <w:p/>
    <w:p>
      <w:r>
        <w:t>the area.</w:t>
      </w:r>
    </w:p>
    <w:p/>
    <w:p/>
    <w:p/>
    <w:p/>
    <w:p>
      <w:r>
        <w:t>15</w:t>
      </w:r>
    </w:p>
    <w:p/>
    <w:p>
      <w:r>
        <w:t>Solar Cooker</w:t>
      </w:r>
    </w:p>
    <w:p/>
    <w:p>
      <w:r>
        <w:t>A solar cooker is a device which uses the energy of direct sunlight to heat, cook or pasteurize drink and</w:t>
      </w:r>
    </w:p>
    <w:p/>
    <w:p>
      <w:r>
        <w:t>other food materials.</w:t>
      </w:r>
    </w:p>
    <w:p/>
    <w:p/>
    <w:p>
      <w:r>
        <w:t>Fig: Solar Cooker.</w:t>
      </w:r>
    </w:p>
    <w:p/>
    <w:p>
      <w:r>
        <w:t></w:t>
      </w:r>
    </w:p>
    <w:p/>
    <w:p>
      <w:r>
        <w:t>Sunlight isn’t hot in and of itself. It is radiation generated by fluctuating electric and magnetic fields.</w:t>
      </w:r>
    </w:p>
    <w:p/>
    <w:p>
      <w:r>
        <w:t>The sunlight to heat conversion occurs when the photons of light waves interact with molecules of</w:t>
      </w:r>
    </w:p>
    <w:p/>
    <w:p>
      <w:r>
        <w:t>the substance. The electromagnetic radiation emitted by the Sun possesses energy in them. When</w:t>
      </w:r>
    </w:p>
    <w:p/>
    <w:p>
      <w:r>
        <w:t>they strike, the energy causes the molecules of the matter to vibrate. The molecules get excited and</w:t>
      </w:r>
    </w:p>
    <w:p/>
    <w:p>
      <w:r>
        <w:t>jump to higher levels. This activity generates heat.</w:t>
      </w:r>
    </w:p>
    <w:p/>
    <w:p>
      <w:r>
        <w:t>Working Principle:-</w:t>
      </w:r>
    </w:p>
    <w:p/>
    <w:p>
      <w:r>
        <w:t></w:t>
      </w:r>
    </w:p>
    <w:p/>
    <w:p>
      <w:r>
        <w:t>Concentrating Sunlight:</w:t>
      </w:r>
    </w:p>
    <w:p>
      <w:r>
        <w:t>A mirror surface with high specular reflection is used to concentrate and</w:t>
      </w:r>
    </w:p>
    <w:p/>
    <w:p>
      <w:r>
        <w:t>channelise light from the sun into a small cooking space. The sunlight can be concentrated by</w:t>
      </w:r>
    </w:p>
    <w:p/>
    <w:p>
      <w:r>
        <w:t>several orders of magnitude, producing magnitudes high enough to melt salt and metal. For</w:t>
      </w:r>
    </w:p>
    <w:p/>
    <w:p>
      <w:r>
        <w:t>household solar cooking applications, such high temperatures are not required. Solar cookers</w:t>
      </w:r>
    </w:p>
    <w:p/>
    <w:p>
      <w:r>
        <w:t>available in the market are designed to achieve temperatures of 65 degree C to 400 degree C.</w:t>
      </w:r>
    </w:p>
    <w:p/>
    <w:p>
      <w:r>
        <w:t></w:t>
      </w:r>
    </w:p>
    <w:p/>
    <w:p>
      <w:r>
        <w:t>Converting Light Energy to Heat Energy:</w:t>
      </w:r>
    </w:p>
    <w:p>
      <w:r>
        <w:t>The concentrated sunlight is focused onto a receiver such</w:t>
      </w:r>
    </w:p>
    <w:p/>
    <w:p>
      <w:r>
        <w:t>as a cooking pan. The interaction between the light energy and the receiver material helps to</w:t>
      </w:r>
    </w:p>
    <w:p/>
    <w:p>
      <w:r>
        <w:t>converts light into heat by a process called conduction. The conversion is maximised by making use</w:t>
      </w:r>
    </w:p>
    <w:p/>
    <w:p>
      <w:r>
        <w:t>of materials that conduct and retain heat. Pots and pans used in solar cookers should be matte black</w:t>
      </w:r>
    </w:p>
    <w:p/>
    <w:p>
      <w:r>
        <w:t>in colour to maximise the absorption.</w:t>
      </w:r>
    </w:p>
    <w:p/>
    <w:p>
      <w:r>
        <w:t></w:t>
      </w:r>
    </w:p>
    <w:p/>
    <w:p>
      <w:r>
        <w:t>Trapping Heat Energy:</w:t>
      </w:r>
    </w:p>
    <w:p>
      <w:r>
        <w:t>The occurrence of convection is reduced by isolating the air inside the</w:t>
      </w:r>
    </w:p>
    <w:p/>
    <w:p>
      <w:r>
        <w:t>cooker from the air outside. Using a glass lid on the pot enhances light absorption from the top of</w:t>
      </w:r>
    </w:p>
    <w:p/>
    <w:p>
      <w:r>
        <w:t>the pan and decreases the convection energy loss along with improving heat holding capacity of the</w:t>
      </w:r>
    </w:p>
    <w:p/>
    <w:p>
      <w:r>
        <w:t>cooker. The glazing taps the incoming sunlight but is opaque to escaping infrared thermal rays.</w:t>
      </w:r>
    </w:p>
    <w:p/>
    <w:p>
      <w:r>
        <w:t>Box-Type Solar Cooker</w:t>
      </w:r>
    </w:p>
    <w:p/>
    <w:p>
      <w:r>
        <w:t>The most commonly used form of solar cooker is the box-type solar cooker. In this section, we will be</w:t>
      </w:r>
    </w:p>
    <w:p/>
    <w:p>
      <w:r>
        <w:t>discussing the construction and working principle of a box-type solar cooker.</w:t>
      </w:r>
    </w:p>
    <w:p/>
    <w:p>
      <w:r>
        <w:t>A box-type solar cooker consists of the following components:</w:t>
      </w:r>
    </w:p>
    <w:p/>
    <w:p>
      <w:r>
        <w:t>Black Box</w:t>
      </w:r>
    </w:p>
    <w:p>
      <w:r>
        <w:t>– The box is an insulated metal or wooden box which is painted black from the inside to</w:t>
      </w:r>
    </w:p>
    <w:p/>
    <w:p>
      <w:r>
        <w:t>absorb more heat.</w:t>
      </w:r>
    </w:p>
    <w:p/>
    <w:p>
      <w:r>
        <w:t>Glass Cover</w:t>
      </w:r>
    </w:p>
    <w:p>
      <w:r>
        <w:t>– A cover made two sheets of toughened glass held together in an aluminium frame is used</w:t>
      </w:r>
    </w:p>
    <w:p/>
    <w:p>
      <w:r>
        <w:t>as a cove for box B.</w:t>
      </w:r>
    </w:p>
    <w:p/>
    <w:p>
      <w:r>
        <w:t>Plane Mirror reflector</w:t>
      </w:r>
    </w:p>
    <w:p>
      <w:r>
        <w:t>– The plane mirror reflector is fixed to the box B with the help of hinges. The</w:t>
      </w:r>
    </w:p>
    <w:p/>
    <w:p>
      <w:r>
        <w:t>mirror reflector can be positioned at any desired angle to the box. The mirror is positioned so as to allow</w:t>
      </w:r>
    </w:p>
    <w:p/>
    <w:p>
      <w:r>
        <w:t>the reflected sunlight to fall on the glass cover of the box.</w:t>
      </w:r>
    </w:p>
    <w:p/>
    <w:p>
      <w:r>
        <w:t>Cooking Containers</w:t>
      </w:r>
    </w:p>
    <w:p>
      <w:r>
        <w:t>– A set of aluminium containers blackened from the outside are kept in box B.</w:t>
      </w:r>
    </w:p>
    <w:p/>
    <w:p>
      <w:r>
        <w:t></w:t>
      </w:r>
    </w:p>
    <w:p/>
    <w:p>
      <w:r>
        <w:t>The solar cooker placed in sunlight and a plane mirror reflector is adjusted in a way such that the</w:t>
      </w:r>
    </w:p>
    <w:p/>
    <w:p>
      <w:r>
        <w:t>strong beam of sunlight enters the box through the glass sheet. The blackened metal surfaces in the</w:t>
      </w:r>
    </w:p>
    <w:p/>
    <w:p>
      <w:r>
        <w:t>wooden box absorb infra-red radiations from the beam of sunlight and heat produced raises the</w:t>
      </w:r>
    </w:p>
    <w:p/>
    <w:p>
      <w:r>
        <w:t>temperature of a blackened metal surface to about 100°C.</w:t>
      </w:r>
    </w:p>
    <w:p/>
    <w:p/>
    <w:p/>
    <w:p>
      <w:r>
        <w:t>16</w:t>
      </w:r>
    </w:p>
    <w:p/>
    <w:p>
      <w:r>
        <w:t>Advantages</w:t>
      </w:r>
    </w:p>
    <w:p>
      <w:r>
        <w:t>-</w:t>
      </w:r>
    </w:p>
    <w:p/>
    <w:p>
      <w:r>
        <w:t></w:t>
      </w:r>
    </w:p>
    <w:p/>
    <w:p>
      <w:r>
        <w:t>Solar cookers use no fuel.</w:t>
      </w:r>
    </w:p>
    <w:p/>
    <w:p>
      <w:r>
        <w:t></w:t>
      </w:r>
    </w:p>
    <w:p/>
    <w:p>
      <w:r>
        <w:t>This saves cost as well as the environment by not contributing to pollution.</w:t>
      </w:r>
    </w:p>
    <w:p/>
    <w:p>
      <w:r>
        <w:t></w:t>
      </w:r>
    </w:p>
    <w:p/>
    <w:p>
      <w:r>
        <w:t>Reduces carbon footprint by cooking without carbon dioxide-based fuels.</w:t>
      </w:r>
    </w:p>
    <w:p/>
    <w:p>
      <w:r>
        <w:t>Disadvantages</w:t>
      </w:r>
    </w:p>
    <w:p>
      <w:r>
        <w:t>-</w:t>
      </w:r>
    </w:p>
    <w:p/>
    <w:p>
      <w:r>
        <w:t></w:t>
      </w:r>
    </w:p>
    <w:p/>
    <w:p>
      <w:r>
        <w:t>Solar cookers are less useful in cloudy weather.</w:t>
      </w:r>
    </w:p>
    <w:p/>
    <w:p>
      <w:r>
        <w:t></w:t>
      </w:r>
    </w:p>
    <w:p/>
    <w:p>
      <w:r>
        <w:t>Some solar cookers take longer to cook food than a conventional stove or an oven.</w:t>
      </w:r>
    </w:p>
    <w:p/>
    <w:p>
      <w:r>
        <w:t></w:t>
      </w:r>
    </w:p>
    <w:p/>
    <w:p>
      <w:r>
        <w:t>Some solar cookers are affected by strong winds which can slow the cooking process.</w:t>
      </w:r>
    </w:p>
    <w:p/>
    <w:p>
      <w:r>
        <w:t></w:t>
      </w:r>
    </w:p>
    <w:p/>
    <w:p>
      <w:r>
        <w:t>It might get difficult to cook some thick foods such as large roasts and loaves of bread.</w:t>
      </w:r>
    </w:p>
    <w:p/>
    <w:p>
      <w:r>
        <w:t>Solar heating &amp; cooling of buildings</w:t>
      </w:r>
    </w:p>
    <w:p/>
    <w:p>
      <w:r>
        <w:t>Space Heating</w:t>
      </w:r>
    </w:p>
    <w:p>
      <w:r>
        <w:t>- It consist of passive system, a active system or the combination of both. The passive</w:t>
      </w:r>
    </w:p>
    <w:p/>
    <w:p>
      <w:r>
        <w:t>systems are relatively less costly and less complex than active system.</w:t>
      </w:r>
    </w:p>
    <w:p/>
    <w:p>
      <w:r>
        <w:t>Solar Passive Heating System-</w:t>
      </w:r>
    </w:p>
    <w:p>
      <w:r>
        <w:t>The heating system which does not includes any mechanical devices</w:t>
      </w:r>
    </w:p>
    <w:p/>
    <w:p>
      <w:r>
        <w:t>and make use of natural process (conduction, convection, radiation) of heat transport.</w:t>
      </w:r>
    </w:p>
    <w:p/>
    <w:p>
      <w:r>
        <w:t></w:t>
      </w:r>
    </w:p>
    <w:p/>
    <w:p>
      <w:r>
        <w:t>The design is more important to process solar passive heating system. These are specially designed</w:t>
      </w:r>
    </w:p>
    <w:p/>
    <w:p>
      <w:r>
        <w:t>houses.</w:t>
      </w:r>
    </w:p>
    <w:p/>
    <w:p>
      <w:r>
        <w:t></w:t>
      </w:r>
    </w:p>
    <w:p/>
    <w:p>
      <w:r>
        <w:t>The passive heating and cooling both are possible for space, but cooling is less developed than</w:t>
      </w:r>
    </w:p>
    <w:p/>
    <w:p>
      <w:r>
        <w:t>heating.</w:t>
      </w:r>
    </w:p>
    <w:p/>
    <w:p>
      <w:r>
        <w:t></w:t>
      </w:r>
    </w:p>
    <w:p/>
    <w:p>
      <w:r>
        <w:t>Passive solar space heating takes the advantages of warmth from the sun through design features,</w:t>
      </w:r>
    </w:p>
    <w:p/>
    <w:p>
      <w:r>
        <w:t>such as large south facing windows and materials in the floor and the walls that absorbs warmth</w:t>
      </w:r>
    </w:p>
    <w:p/>
    <w:p>
      <w:r>
        <w:t>during the day and releases it at night when it needed more.</w:t>
      </w:r>
    </w:p>
    <w:p/>
    <w:p>
      <w:r>
        <w:t>Passive solar Design System-</w:t>
      </w:r>
    </w:p>
    <w:p/>
    <w:p>
      <w:r>
        <w:t>The</w:t>
      </w:r>
    </w:p>
    <w:p>
      <w:r>
        <w:t>Direct Gain</w:t>
      </w:r>
    </w:p>
    <w:p>
      <w:r>
        <w:t>Stores and slowly releases the</w:t>
      </w:r>
    </w:p>
    <w:p/>
    <w:p>
      <w:r>
        <w:t>collected energy from sun shining directly into the</w:t>
      </w:r>
    </w:p>
    <w:p/>
    <w:p>
      <w:r>
        <w:t>building and warming materials such as tile and</w:t>
      </w:r>
    </w:p>
    <w:p/>
    <w:p>
      <w:r>
        <w:t>concrete.</w:t>
      </w:r>
    </w:p>
    <w:p/>
    <w:p/>
    <w:p>
      <w:r>
        <w:t>Fig: Direct Gain through the window.</w:t>
      </w:r>
    </w:p>
    <w:p/>
    <w:p>
      <w:r>
        <w:t>Indirect Gain</w:t>
      </w:r>
    </w:p>
    <w:p>
      <w:r>
        <w:t>uses materials that hold, store and</w:t>
      </w:r>
    </w:p>
    <w:p/>
    <w:p>
      <w:r>
        <w:t>releases heat; the material is located between sun</w:t>
      </w:r>
    </w:p>
    <w:p/>
    <w:p>
      <w:r>
        <w:t>and living space.</w:t>
      </w:r>
    </w:p>
    <w:p/>
    <w:p/>
    <w:p>
      <w:r>
        <w:t>Fig: Indirect Gain.</w:t>
      </w:r>
    </w:p>
    <w:p/>
    <w:p>
      <w:r>
        <w:t>The</w:t>
      </w:r>
    </w:p>
    <w:p>
      <w:r>
        <w:t>isolated gain</w:t>
      </w:r>
    </w:p>
    <w:p>
      <w:r>
        <w:t>collects solar energy remote</w:t>
      </w:r>
    </w:p>
    <w:p/>
    <w:p>
      <w:r>
        <w:t>from the location of primary living area.</w:t>
      </w:r>
    </w:p>
    <w:p/>
    <w:p/>
    <w:p>
      <w:r>
        <w:t>Fig: Isolated Gain.</w:t>
      </w:r>
    </w:p>
    <w:p/>
    <w:p/>
    <w:p/>
    <w:p>
      <w:r>
        <w:t>17</w:t>
      </w:r>
    </w:p>
    <w:p/>
    <w:p>
      <w:r>
        <w:t>Active Solar Space Heating-</w:t>
      </w:r>
    </w:p>
    <w:p>
      <w:r>
        <w:t>It consists of collector that collect and absorbs solar radiation combined</w:t>
      </w:r>
    </w:p>
    <w:p/>
    <w:p>
      <w:r>
        <w:t>with electric fans or pumps to transfer and distribute that solar heat. It also have an energy storage</w:t>
      </w:r>
    </w:p>
    <w:p/>
    <w:p>
      <w:r>
        <w:t>system to provide heat when sun is not shining.</w:t>
      </w:r>
    </w:p>
    <w:p/>
    <w:p>
      <w:r>
        <w:t></w:t>
      </w:r>
    </w:p>
    <w:p/>
    <w:p>
      <w:r>
        <w:t>The two basic types of active solar heating systems uses either liquid or air as the heat transfer</w:t>
      </w:r>
    </w:p>
    <w:p/>
    <w:p>
      <w:r>
        <w:t>medium in their solar energy collector.</w:t>
      </w:r>
    </w:p>
    <w:p/>
    <w:p>
      <w:r>
        <w:t></w:t>
      </w:r>
    </w:p>
    <w:p/>
    <w:p>
      <w:r>
        <w:t>Liquid based system heat water and air based system heat air in the collector.</w:t>
      </w:r>
    </w:p>
    <w:p/>
    <w:p>
      <w:r>
        <w:t></w:t>
      </w:r>
    </w:p>
    <w:p/>
    <w:p>
      <w:r>
        <w:t>Both of these system collects and absorbs solar radiation then transfers the solar heat directly to the</w:t>
      </w:r>
    </w:p>
    <w:p/>
    <w:p>
      <w:r>
        <w:t>interior space or the storage system from which the heat is distributed.</w:t>
      </w:r>
    </w:p>
    <w:p/>
    <w:p>
      <w:r>
        <w:t></w:t>
      </w:r>
    </w:p>
    <w:p/>
    <w:p>
      <w:r>
        <w:t>An auxilliary or backup system provides heat when storage is discharged.</w:t>
      </w:r>
    </w:p>
    <w:p/>
    <w:p>
      <w:r>
        <w:t></w:t>
      </w:r>
    </w:p>
    <w:p/>
    <w:p>
      <w:r>
        <w:t>Liquid systems are more often used when storage is included.</w:t>
      </w:r>
    </w:p>
    <w:p/>
    <w:p/>
    <w:p>
      <w:r>
        <w:t>Fig: Active Solar Heating System.</w:t>
      </w:r>
    </w:p>
    <w:p/>
    <w:p>
      <w:r>
        <w:t>Solar Space Cooling-</w:t>
      </w:r>
    </w:p>
    <w:p>
      <w:r>
        <w:t>In the chiller, refrigerant vapor from the evaporator is absorbed by a solution</w:t>
      </w:r>
    </w:p>
    <w:p/>
    <w:p>
      <w:r>
        <w:t>mixture in the absorber.</w:t>
      </w:r>
    </w:p>
    <w:p/>
    <w:p>
      <w:r>
        <w:t></w:t>
      </w:r>
    </w:p>
    <w:p/>
    <w:p>
      <w:r>
        <w:t>This solution is then pumped to the generator.</w:t>
      </w:r>
    </w:p>
    <w:p/>
    <w:p>
      <w:r>
        <w:t></w:t>
      </w:r>
    </w:p>
    <w:p/>
    <w:p>
      <w:r>
        <w:t>There the refrigerant re-vaporizes using a waste steam heat source. The refrigerant - depleted</w:t>
      </w:r>
    </w:p>
    <w:p/>
    <w:p>
      <w:r>
        <w:t>solution then returns to the absorber via a throttling device.</w:t>
      </w:r>
    </w:p>
    <w:p/>
    <w:p>
      <w:r>
        <w:t></w:t>
      </w:r>
    </w:p>
    <w:p/>
    <w:p>
      <w:r>
        <w:t>The two most common refrigerant/ absorbent mixture used in absorption chiller are water/ lithium</w:t>
      </w:r>
    </w:p>
    <w:p/>
    <w:p>
      <w:r>
        <w:t>bromide and ammonia / water.</w:t>
      </w:r>
    </w:p>
    <w:p/>
    <w:p>
      <w:r>
        <w:t></w:t>
      </w:r>
    </w:p>
    <w:p/>
    <w:p>
      <w:r>
        <w:t>The next it is expanded to a low- pressure mixture of liquid and vapor ( in the expander valve),</w:t>
      </w:r>
    </w:p>
    <w:p/>
    <w:p>
      <w:r>
        <w:t>which boils in the evaporator section, absorbing heat and and producing the cooling effect.</w:t>
      </w:r>
    </w:p>
    <w:p/>
    <w:p>
      <w:r>
        <w:t></w:t>
      </w:r>
    </w:p>
    <w:p/>
    <w:p>
      <w:r>
        <w:t>Then the cycle is repeated.</w:t>
      </w:r>
    </w:p>
    <w:p/>
    <w:p>
      <w:r>
        <w:t></w:t>
      </w:r>
    </w:p>
    <w:p/>
    <w:p>
      <w:r>
        <w:t>Heat provided in the system is by solar collector in the form of hot water.</w:t>
      </w:r>
    </w:p>
    <w:p/>
    <w:p>
      <w:r>
        <w:t>Solar Cell</w:t>
      </w:r>
    </w:p>
    <w:p/>
    <w:p>
      <w:r>
        <w:t></w:t>
      </w:r>
    </w:p>
    <w:p/>
    <w:p>
      <w:r>
        <w:t>A solar cell (also known as a photovoltaic cell or PV cell) is defined as an electrical device that</w:t>
      </w:r>
    </w:p>
    <w:p/>
    <w:p>
      <w:r>
        <w:t>converts light energy into electrical energy through the photovoltaic effect.</w:t>
      </w:r>
    </w:p>
    <w:p/>
    <w:p>
      <w:r>
        <w:t></w:t>
      </w:r>
    </w:p>
    <w:p/>
    <w:p>
      <w:r>
        <w:t>A solar cell is basically a p-n junction diode. Solar cells are a form of photoelectric cell, defined as a</w:t>
      </w:r>
    </w:p>
    <w:p/>
    <w:p>
      <w:r>
        <w:t>device whose electrical characteristics – such as current, voltage, or resistance – vary when exposed</w:t>
      </w:r>
    </w:p>
    <w:p/>
    <w:p>
      <w:r>
        <w:t>to light.</w:t>
      </w:r>
    </w:p>
    <w:p/>
    <w:p>
      <w:r>
        <w:t></w:t>
      </w:r>
    </w:p>
    <w:p/>
    <w:p>
      <w:r>
        <w:t>Individual solar cells can be combined to form modules commonly known as solar panels</w:t>
      </w:r>
    </w:p>
    <w:p/>
    <w:p>
      <w:r>
        <w:t>Types of Solar Photovoltaic Cells</w:t>
      </w:r>
    </w:p>
    <w:p/>
    <w:p>
      <w:r>
        <w:t></w:t>
      </w:r>
    </w:p>
    <w:p/>
    <w:p>
      <w:r>
        <w:t>Monocrystalline silicon solar Cell-</w:t>
      </w:r>
    </w:p>
    <w:p>
      <w:r>
        <w:t>The most effective of the solar PV cells with 15% efficiency*,</w:t>
      </w:r>
    </w:p>
    <w:p/>
    <w:p>
      <w:r>
        <w:t>monocrystalline silicon is therefore the more expensive option. They require less space than other</w:t>
      </w:r>
    </w:p>
    <w:p/>
    <w:p>
      <w:r>
        <w:t>cells simply because they produce more energy and can yield up to four times more power than</w:t>
      </w:r>
    </w:p>
    <w:p/>
    <w:p>
      <w:r>
        <w:t>thin-film solar panels. They also last longer than other panels and perform better at low light.</w:t>
      </w:r>
    </w:p>
    <w:p/>
    <w:p>
      <w:r>
        <w:t>The main disadvantage is the cost which often means that it’s not the first choice for home</w:t>
      </w:r>
    </w:p>
    <w:p/>
    <w:p>
      <w:r>
        <w:t>owners. It can also be effected by dirt or shade, which can break the circuit and the production</w:t>
      </w:r>
    </w:p>
    <w:p/>
    <w:p>
      <w:r>
        <w:t>process is often seen as wasteful because the cells have to be cut into wafers.</w:t>
      </w:r>
    </w:p>
    <w:p/>
    <w:p>
      <w:r>
        <w:t></w:t>
      </w:r>
    </w:p>
    <w:p/>
    <w:p>
      <w:r>
        <w:t>Polycrystalline (or multi-crystalline) solar Cell-</w:t>
      </w:r>
    </w:p>
    <w:p>
      <w:r>
        <w:t>With an efficiency of 13%, polycrystalline solar</w:t>
      </w:r>
    </w:p>
    <w:p/>
    <w:p>
      <w:r>
        <w:t>panels are often seen as a better economic choice, particularly for home owners. They are made</w:t>
      </w:r>
    </w:p>
    <w:p/>
    <w:p>
      <w:r>
        <w:t>from a number of smaller silicon crystals that are melted together and then recrystallized. The</w:t>
      </w:r>
    </w:p>
    <w:p/>
    <w:p>
      <w:r>
        <w:t>process to create them is simpler and less wasteful than with monocrystalline panels. They do suffer</w:t>
      </w:r>
    </w:p>
    <w:p/>
    <w:p>
      <w:r>
        <w:t>Evaporator: Produces refrigerant vapor that cools the</w:t>
      </w:r>
    </w:p>
    <w:p/>
    <w:p>
      <w:r>
        <w:t>space by absorbing heat.</w:t>
      </w:r>
    </w:p>
    <w:p/>
    <w:p>
      <w:r>
        <w:t>Absorption:</w:t>
      </w:r>
    </w:p>
    <w:p/>
    <w:p>
      <w:r>
        <w:t>Absorber: The refrigerant vapor is absorbed by a special</w:t>
      </w:r>
    </w:p>
    <w:p/>
    <w:p>
      <w:r>
        <w:t>solution (water/lithium bromide or ammonia/water).</w:t>
      </w:r>
    </w:p>
    <w:p/>
    <w:p>
      <w:r>
        <w:t>Heating:</w:t>
      </w:r>
    </w:p>
    <w:p/>
    <w:p>
      <w:r>
        <w:t>Generator: Solar energy heats the solution, causing the</w:t>
      </w:r>
    </w:p>
    <w:p/>
    <w:p>
      <w:r>
        <w:t>refrigerant to re-vaporize and separate from the solution.</w:t>
      </w:r>
    </w:p>
    <w:p/>
    <w:p>
      <w:r>
        <w:t>Expansion:</w:t>
      </w:r>
    </w:p>
    <w:p/>
    <w:p>
      <w:r>
        <w:t>Expander Valve: The refrigerant expands and turns into a</w:t>
      </w:r>
    </w:p>
    <w:p/>
    <w:p>
      <w:r>
        <w:t>mix of liquid and vapor.</w:t>
      </w:r>
    </w:p>
    <w:p/>
    <w:p>
      <w:r>
        <w:t>Cycle Repeats:</w:t>
      </w:r>
    </w:p>
    <w:p/>
    <w:p>
      <w:r>
        <w:t>The refrigerant goes back to the evaporator to start the</w:t>
      </w:r>
    </w:p>
    <w:p/>
    <w:p>
      <w:r>
        <w:t>cooling process again.</w:t>
      </w:r>
    </w:p>
    <w:p/>
    <w:p/>
    <w:p/>
    <w:p>
      <w:r>
        <w:t>18</w:t>
      </w:r>
    </w:p>
    <w:p/>
    <w:p>
      <w:r>
        <w:t>more at high heats that can reduce their lifespan but overall perform just as well as their more</w:t>
      </w:r>
    </w:p>
    <w:p/>
    <w:p>
      <w:r>
        <w:t>expensive counterpart.</w:t>
      </w:r>
    </w:p>
    <w:p/>
    <w:p>
      <w:r>
        <w:t>The main disadvantage for polycrystalline solar panels is that you need more of them because of</w:t>
      </w:r>
    </w:p>
    <w:p/>
    <w:p>
      <w:r>
        <w:t>the lower energy conversion efficiency.</w:t>
      </w:r>
    </w:p>
    <w:p/>
    <w:p>
      <w:r>
        <w:t></w:t>
      </w:r>
    </w:p>
    <w:p/>
    <w:p>
      <w:r>
        <w:t>Amorphous/thin film solar cell-</w:t>
      </w:r>
    </w:p>
    <w:p>
      <w:r>
        <w:t>At 7%, thin film solar panels are among the least efficient on the</w:t>
      </w:r>
    </w:p>
    <w:p/>
    <w:p>
      <w:r>
        <w:t>market but they are the cheapest option. They work well in low light, even moonlight, and are made</w:t>
      </w:r>
    </w:p>
    <w:p/>
    <w:p>
      <w:r>
        <w:t>from non-crystalline silicone that can be transferred in a thin film onto another material such as</w:t>
      </w:r>
    </w:p>
    <w:p/>
    <w:p>
      <w:r>
        <w:t>glass. The main advantage is that it can be mass produced at a much cheaper cost but is more</w:t>
      </w:r>
    </w:p>
    <w:p/>
    <w:p>
      <w:r>
        <w:t>suitable for situations where space is not a big issue.</w:t>
      </w:r>
    </w:p>
    <w:p/>
    <w:p>
      <w:r>
        <w:t>The main disadvantage for thin film solar panels are not generally used for residential purposes</w:t>
      </w:r>
    </w:p>
    <w:p/>
    <w:p>
      <w:r>
        <w:t>and will degrade quicker than crystalline cells.</w:t>
      </w:r>
    </w:p>
    <w:p/>
    <w:p>
      <w:r>
        <w:t></w:t>
      </w:r>
    </w:p>
    <w:p/>
    <w:p>
      <w:r>
        <w:t>Hybrid silicon solar Cell</w:t>
      </w:r>
    </w:p>
    <w:p>
      <w:r>
        <w:t>- With an efficiency of 18%, hybrid solar panels are made from a mix of</w:t>
      </w:r>
    </w:p>
    <w:p/>
    <w:p>
      <w:r>
        <w:t>amorphous and monocrystalline cells to generate maximum efficiency. There are a variety of types</w:t>
      </w:r>
    </w:p>
    <w:p/>
    <w:p>
      <w:r>
        <w:t>of hybrid cells and they are still very much at the research and development stage which is why they</w:t>
      </w:r>
    </w:p>
    <w:p/>
    <w:p>
      <w:r>
        <w:t>are currently a more expensive option.</w:t>
      </w:r>
    </w:p>
    <w:p/>
    <w:p>
      <w:r>
        <w:t>The other types of solar Cell are listed below-</w:t>
      </w:r>
    </w:p>
    <w:p/>
    <w:p>
      <w:r>
        <w:t></w:t>
      </w:r>
    </w:p>
    <w:p/>
    <w:p>
      <w:r>
        <w:t>Biohybrid solar cell</w:t>
      </w:r>
    </w:p>
    <w:p/>
    <w:p>
      <w:r>
        <w:t></w:t>
      </w:r>
    </w:p>
    <w:p/>
    <w:p>
      <w:r>
        <w:t>Cadmium telluride solar cell (CdTe)</w:t>
      </w:r>
    </w:p>
    <w:p/>
    <w:p>
      <w:r>
        <w:t></w:t>
      </w:r>
    </w:p>
    <w:p/>
    <w:p>
      <w:r>
        <w:t>Concentrated PV cell (CVP and HCVP)</w:t>
      </w:r>
    </w:p>
    <w:p/>
    <w:p>
      <w:r>
        <w:t></w:t>
      </w:r>
    </w:p>
    <w:p/>
    <w:p>
      <w:r>
        <w:t>Copper indium gallium selenide solar cells (CI(G)S)</w:t>
      </w:r>
    </w:p>
    <w:p/>
    <w:p>
      <w:r>
        <w:t></w:t>
      </w:r>
    </w:p>
    <w:p/>
    <w:p>
      <w:r>
        <w:t>Float-zone silicon</w:t>
      </w:r>
    </w:p>
    <w:p/>
    <w:p>
      <w:r>
        <w:t></w:t>
      </w:r>
    </w:p>
    <w:p/>
    <w:p>
      <w:r>
        <w:t>Dye-sensitized solar cell (DSSC)</w:t>
      </w:r>
    </w:p>
    <w:p/>
    <w:p>
      <w:r>
        <w:t></w:t>
      </w:r>
    </w:p>
    <w:p/>
    <w:p>
      <w:r>
        <w:t>Gallium arsenide germanium solar cell (GaAs)</w:t>
      </w:r>
    </w:p>
    <w:p/>
    <w:p>
      <w:r>
        <w:t></w:t>
      </w:r>
    </w:p>
    <w:p/>
    <w:p>
      <w:r>
        <w:t>Luminescent solar concentrator cell (LSC)</w:t>
      </w:r>
    </w:p>
    <w:p/>
    <w:p>
      <w:r>
        <w:t></w:t>
      </w:r>
    </w:p>
    <w:p/>
    <w:p>
      <w:r>
        <w:t>Micromorph (tandem-cell using a-Si/μc-Si)</w:t>
      </w:r>
    </w:p>
    <w:p/>
    <w:p>
      <w:r>
        <w:t></w:t>
      </w:r>
    </w:p>
    <w:p/>
    <w:p>
      <w:r>
        <w:t>Multi-junction solar cell (MJ)</w:t>
      </w:r>
    </w:p>
    <w:p/>
    <w:p>
      <w:r>
        <w:t></w:t>
      </w:r>
    </w:p>
    <w:p/>
    <w:p>
      <w:r>
        <w:t>Nanocrystal solar cell</w:t>
      </w:r>
    </w:p>
    <w:p/>
    <w:p>
      <w:r>
        <w:t></w:t>
      </w:r>
    </w:p>
    <w:p/>
    <w:p>
      <w:r>
        <w:t>Organic solar cell (OPV)</w:t>
      </w:r>
    </w:p>
    <w:p/>
    <w:p>
      <w:r>
        <w:t></w:t>
      </w:r>
    </w:p>
    <w:p/>
    <w:p>
      <w:r>
        <w:t>Perovskite solar cell</w:t>
      </w:r>
    </w:p>
    <w:p/>
    <w:p>
      <w:r>
        <w:t></w:t>
      </w:r>
    </w:p>
    <w:p/>
    <w:p>
      <w:r>
        <w:t>Photoelectrochemical cell (PEC)</w:t>
      </w:r>
    </w:p>
    <w:p/>
    <w:p>
      <w:r>
        <w:t></w:t>
      </w:r>
    </w:p>
    <w:p/>
    <w:p>
      <w:r>
        <w:t>Plasmonic solar cell</w:t>
      </w:r>
    </w:p>
    <w:p/>
    <w:p>
      <w:r>
        <w:t></w:t>
      </w:r>
    </w:p>
    <w:p/>
    <w:p>
      <w:r>
        <w:t>Quantum dot solar cell</w:t>
      </w:r>
    </w:p>
    <w:p/>
    <w:p>
      <w:r>
        <w:t></w:t>
      </w:r>
    </w:p>
    <w:p/>
    <w:p>
      <w:r>
        <w:t>Solid-state solar cell</w:t>
      </w:r>
    </w:p>
    <w:p/>
    <w:p>
      <w:r>
        <w:t></w:t>
      </w:r>
    </w:p>
    <w:p/>
    <w:p>
      <w:r>
        <w:t>Wafer solar cell, or wafer-based solar cell crystalline</w:t>
      </w:r>
    </w:p>
    <w:p/>
    <w:p>
      <w:r>
        <w:t></w:t>
      </w:r>
    </w:p>
    <w:p/>
    <w:p>
      <w:r>
        <w:t>Non concentrated hetrogeneos PV cell</w:t>
      </w:r>
    </w:p>
    <w:p/>
    <w:p/>
    <w:p>
      <w:r>
        <w:t>Working Principle of Solar Cell-</w:t>
      </w:r>
    </w:p>
    <w:p/>
    <w:p>
      <w:r>
        <w:t>When light reaches the p-n junction, the light photons can easily enter in the junction, through very thin</w:t>
      </w:r>
    </w:p>
    <w:p/>
    <w:p>
      <w:r>
        <w:t>p-type layer. The light energy, in the form of photons, supplies sufficient energy to the junction to create</w:t>
      </w:r>
    </w:p>
    <w:p/>
    <w:p>
      <w:r>
        <w:t>a number of electron-hole pairs. The incident light breaks the thermal equilibrium condition of the</w:t>
      </w:r>
    </w:p>
    <w:p/>
    <w:p>
      <w:r>
        <w:t>junction. The free electrons in the depletion region can quickly come to the n-type side of the junction.</w:t>
      </w:r>
    </w:p>
    <w:p/>
    <w:p>
      <w:r>
        <w:t>Similarly, the holes in the depletion can quickly come to the p-type side of the junction.</w:t>
      </w:r>
    </w:p>
    <w:p/>
    <w:p/>
    <w:p>
      <w:r>
        <w:t>Fig: Working of PV Cell.</w:t>
      </w:r>
    </w:p>
    <w:p/>
    <w:p/>
    <w:p/>
    <w:p>
      <w:r>
        <w:t>19</w:t>
      </w:r>
    </w:p>
    <w:p/>
    <w:p>
      <w:r>
        <w:t>V-I Characteristics of a Photovoltaic Cell-</w:t>
      </w:r>
    </w:p>
    <w:p/>
    <w:p/>
    <w:p>
      <w:r>
        <w:t>Short circuit current:</w:t>
      </w:r>
    </w:p>
    <w:p>
      <w:r>
        <w:t>The rate of production of current in a solar cell also depends upon the intensity</w:t>
      </w:r>
    </w:p>
    <w:p/>
    <w:p>
      <w:r>
        <w:t>of light and the angle at which the light falls on the cell. As the current production also depends upon</w:t>
      </w:r>
    </w:p>
    <w:p/>
    <w:p>
      <w:r>
        <w:t>the surface area of the cell exposed to light, it is better to express maximum current density instead</w:t>
      </w:r>
    </w:p>
    <w:p/>
    <w:p>
      <w:r>
        <w:t>maximum current.</w:t>
      </w:r>
    </w:p>
    <w:p/>
    <w:p/>
    <w:p>
      <w:r>
        <w:t>Open Circuit Voltage of Solar Cell:</w:t>
      </w:r>
    </w:p>
    <w:p>
      <w:r>
        <w:t>It is measured by measuring voltage across the terminals of the</w:t>
      </w:r>
    </w:p>
    <w:p/>
    <w:p>
      <w:r>
        <w:t>cell when no load is connected to the cell. This voltage depends upon the techniques of manufacturing</w:t>
      </w:r>
    </w:p>
    <w:p/>
    <w:p>
      <w:r>
        <w:t>and temperature but not fairly on the intensity of light and area of exposed surface. Normally open</w:t>
      </w:r>
    </w:p>
    <w:p/>
    <w:p>
      <w:r>
        <w:t>circuit voltage of solar cell nearly equal to 0.5 to 0.6 volt. It is normally denoted by V</w:t>
      </w:r>
    </w:p>
    <w:p>
      <w:r>
        <w:t>oc</w:t>
      </w:r>
    </w:p>
    <w:p/>
    <w:p>
      <w:r>
        <w:t>Maximum Power Point Techniques:-</w:t>
      </w:r>
    </w:p>
    <w:p/>
    <w:p>
      <w:r>
        <w:t>THE HILL CLIMBING Techniques-</w:t>
      </w:r>
    </w:p>
    <w:p/>
    <w:p>
      <w:r>
        <w:t>It is important to maximize the energy utilization efficiency of photovoltaic systems by using an</w:t>
      </w:r>
    </w:p>
    <w:p/>
    <w:p>
      <w:r>
        <w:t>efficient maximum power point tracking scheme.</w:t>
      </w:r>
    </w:p>
    <w:p/>
    <w:p>
      <w:r>
        <w:t>The most commonly applied MPPT algorithms are hill-climbing algorithms in which the algorithm tries</w:t>
      </w:r>
    </w:p>
    <w:p/>
    <w:p>
      <w:r>
        <w:t>to climb the power-voltage curve of the PV array to reach the maximum power point (MPP).</w:t>
      </w:r>
    </w:p>
    <w:p/>
    <w:p>
      <w:r>
        <w:t>The location of the MPP varies depending on weather conditions and is usually unknown for the MPPT</w:t>
      </w:r>
    </w:p>
    <w:p/>
    <w:p>
      <w:r>
        <w:t>algorithm. The hill climbing based techniques are so named because of the shape of the power-voltage</w:t>
      </w:r>
    </w:p>
    <w:p/>
    <w:p>
      <w:r>
        <w:t>(P-V) curve.</w:t>
      </w:r>
    </w:p>
    <w:p/>
    <w:p>
      <w:r>
        <w:t>This technique is sub-categorized in three types:</w:t>
      </w:r>
    </w:p>
    <w:p/>
    <w:p>
      <w:r>
        <w:t></w:t>
      </w:r>
    </w:p>
    <w:p/>
    <w:p>
      <w:r>
        <w:t>Perturb &amp; Observe Algorithm (P&amp;O)</w:t>
      </w:r>
    </w:p>
    <w:p/>
    <w:p>
      <w:r>
        <w:t></w:t>
      </w:r>
    </w:p>
    <w:p/>
    <w:p>
      <w:r>
        <w:t>Modified Adaptive P &amp; O Method</w:t>
      </w:r>
    </w:p>
    <w:p/>
    <w:p>
      <w:r>
        <w:t></w:t>
      </w:r>
    </w:p>
    <w:p/>
    <w:p>
      <w:r>
        <w:t>Incremental Conductance Algorithm (INC)</w:t>
      </w:r>
    </w:p>
    <w:p/>
    <w:p>
      <w:r>
        <w:t></w:t>
      </w:r>
    </w:p>
    <w:p/>
    <w:p>
      <w:r>
        <w:t>The efficiency of P&amp;O and INC algorithms is 96.5% and 98.2% respectively. The average increase</w:t>
      </w:r>
    </w:p>
    <w:p/>
    <w:p>
      <w:r>
        <w:t>in energy extraction is found to be 16% to 43% by using conventional hill climbing MPPT .</w:t>
      </w:r>
    </w:p>
    <w:p/>
    <w:p>
      <w:r>
        <w:t></w:t>
      </w:r>
    </w:p>
    <w:p/>
    <w:p>
      <w:r>
        <w:t>Among hill-climbing algorithms, the P&amp;O and the INC algorithms have gained a lot of popularity</w:t>
      </w:r>
    </w:p>
    <w:p/>
    <w:p>
      <w:r>
        <w:t>and acceptance in different PV applications. These are simple algorithms that do not require</w:t>
      </w:r>
    </w:p>
    <w:p/>
    <w:p>
      <w:r>
        <w:t>previous knowledge of the PV generator characteristics or the measurement of solar intensity and</w:t>
      </w:r>
    </w:p>
    <w:p/>
    <w:p>
      <w:r>
        <w:t>cell temperature and is easy to implement.</w:t>
      </w:r>
    </w:p>
    <w:p/>
    <w:p>
      <w:r>
        <w:t></w:t>
      </w:r>
    </w:p>
    <w:p/>
    <w:p>
      <w:r>
        <w:t>The P&amp;O algorithm regularly perturbs the operating point of the PV generator by increasing or</w:t>
      </w:r>
    </w:p>
    <w:p/>
    <w:p>
      <w:r>
        <w:t>decreasing a control parameter by a small amount (step size) and measures the PV array output</w:t>
      </w:r>
    </w:p>
    <w:p/>
    <w:p>
      <w:r>
        <w:t>power before and after the perturbation.</w:t>
      </w:r>
    </w:p>
    <w:p/>
    <w:p>
      <w:r>
        <w:t></w:t>
      </w:r>
    </w:p>
    <w:p/>
    <w:p>
      <w:r>
        <w:t>If the power increases, the algorithm continues to perturb the system in the same direction;</w:t>
      </w:r>
    </w:p>
    <w:p/>
    <w:p>
      <w:r>
        <w:t>otherwise the system is perturbed in the opposite direction.</w:t>
      </w:r>
    </w:p>
    <w:p/>
    <w:p>
      <w:r>
        <w:t></w:t>
      </w:r>
    </w:p>
    <w:p/>
    <w:p>
      <w:r>
        <w:t>The operation of the INC algorithm is based on the fact that the power-voltage curve of a PV</w:t>
      </w:r>
    </w:p>
    <w:p/>
    <w:p>
      <w:r>
        <w:t>generator at constant solar irradiance and cell temperature levels normally has only one maximum</w:t>
      </w:r>
    </w:p>
    <w:p/>
    <w:p>
      <w:r>
        <w:t>power point (MPP)</w:t>
      </w:r>
    </w:p>
    <w:p/>
    <w:p>
      <w:r>
        <w:t></w:t>
      </w:r>
    </w:p>
    <w:p/>
    <w:p>
      <w:r>
        <w:t>At this MPP, the derivative of the power with respect to the voltage equals zero which means that</w:t>
      </w:r>
    </w:p>
    <w:p/>
    <w:p>
      <w:r>
        <w:t>the sum of the instantaneous conductance (IPV/VPV) and</w:t>
      </w:r>
    </w:p>
    <w:p/>
    <w:p>
      <w:r>
        <w:t>the incremental conductance</w:t>
      </w:r>
    </w:p>
    <w:p/>
    <w:p>
      <w:r>
        <w:t>(dIPV/dVPV) equals zero</w:t>
      </w:r>
    </w:p>
    <w:p/>
    <w:p>
      <w:r>
        <w:t>MPPT techniques maximize the efficiency of photovoltaic (PV) systems by ensuring they operate at their maximum power point (MPP).</w:t>
      </w:r>
    </w:p>
    <w:p/>
    <w:p>
      <w:r>
        <w:t>The most commonly used MPPT methods are hill-climbing techniques</w:t>
      </w:r>
    </w:p>
    <w:p/>
    <w:p>
      <w:r>
        <w:t>max amt of current drawn when connection is short circuited</w:t>
      </w:r>
    </w:p>
    <w:p/>
    <w:p>
      <w:r>
        <w:t>max voltage which can be produced by a solar cell when</w:t>
      </w:r>
    </w:p>
    <w:p/>
    <w:p>
      <w:r>
        <w:t>no load is attached</w:t>
      </w:r>
    </w:p>
    <w:p/>
    <w:p/>
    <w:p/>
    <w:p>
      <w:r>
        <w:t>20</w:t>
      </w:r>
    </w:p>
    <w:p/>
    <w:p>
      <w:r>
        <w:t>Perturb &amp; Observe Algorithm</w:t>
      </w:r>
    </w:p>
    <w:p/>
    <w:p>
      <w:r>
        <w:t>The Perturb &amp; Observe algorithm states that when the operating voltage of the PV panel is perturbed by</w:t>
      </w:r>
    </w:p>
    <w:p/>
    <w:p>
      <w:r>
        <w:t>a small increment, if the resulting changes in power ΔP is positive, then we are going in the direction of</w:t>
      </w:r>
    </w:p>
    <w:p/>
    <w:p>
      <w:r>
        <w:t>MPP and we keep on perturbing in the same direction.</w:t>
      </w:r>
    </w:p>
    <w:p/>
    <w:p>
      <w:r>
        <w:t>If ΔP is negative, we are going away from the direction of MPP and the sign of perturbation supplied</w:t>
      </w:r>
    </w:p>
    <w:p/>
    <w:p>
      <w:r>
        <w:t>has to be changed.</w:t>
      </w:r>
    </w:p>
    <w:p/>
    <w:p/>
    <w:p/>
    <w:p/>
    <w:p>
      <w:r>
        <w:t>Incremental Conductance-</w:t>
      </w:r>
    </w:p>
    <w:p/>
    <w:p>
      <w:r>
        <w:t>Incremental conductance method uses two voltage and current sensors to sense the output voltage and</w:t>
      </w:r>
    </w:p>
    <w:p/>
    <w:p>
      <w:r>
        <w:t>current of the PV array.</w:t>
      </w:r>
    </w:p>
    <w:p/>
    <w:p>
      <w:r>
        <w:t>At MPP the slope of the PV curve is 0.</w:t>
      </w:r>
    </w:p>
    <w:p/>
    <w:p>
      <w:r>
        <w:t>(dP/dV)MPP=d(VI)/dVMPP</w:t>
      </w:r>
    </w:p>
    <w:p/>
    <w:p>
      <w:r>
        <w:t>dI/dVMPP = - I/V</w:t>
      </w:r>
    </w:p>
    <w:p/>
    <w:p>
      <w:r>
        <w:t>dI/dVMPP &gt; - I/V left of the MPP</w:t>
      </w:r>
    </w:p>
    <w:p/>
    <w:p>
      <w:r>
        <w:t>dI/dVMPP &lt; - I/V right of the MPP</w:t>
      </w:r>
    </w:p>
    <w:p/>
    <w:p>
      <w:r>
        <w:t>The left hand side is the instantaneous conductance of the solar panel. When this instantaneous</w:t>
      </w:r>
    </w:p>
    <w:p/>
    <w:p>
      <w:r>
        <w:t>conductance equals the conductance of the solar then MPP is reached.</w:t>
      </w:r>
    </w:p>
    <w:p/>
    <w:p>
      <w:r>
        <w:t>Modified Adaptive P&amp;O Method:</w:t>
      </w:r>
    </w:p>
    <w:p/>
    <w:p>
      <w:r>
        <w:t>Similar to the P&amp;O method but with adaptive adjustments to improve tracking speed and</w:t>
      </w:r>
    </w:p>
    <w:p/>
    <w:p>
      <w:r>
        <w:t>reduce oscillations around the MPP</w:t>
      </w:r>
    </w:p>
    <w:p/>
    <w:p>
      <w:r>
        <w:t>Incremental Conductance Algorithm (INC):</w:t>
      </w:r>
    </w:p>
    <w:p/>
    <w:p>
      <w:r>
        <w:t>Process:</w:t>
      </w:r>
    </w:p>
    <w:p/>
    <w:p>
      <w:r>
        <w:t>Uses the fact that the power-voltage curve has one MPP where</w:t>
      </w:r>
    </w:p>
    <w:p/>
    <w:p>
      <w:r>
        <w:t>the derivative of power with respect to voltage equals zero.</w:t>
      </w:r>
    </w:p>
    <w:p/>
    <w:p>
      <w:r>
        <w:t>At MPP, the sum of instantaneous conductance (I/V) and</w:t>
      </w:r>
    </w:p>
    <w:p/>
    <w:p>
      <w:r>
        <w:t>incremental conductance (dI/dV) equals zero.</w:t>
      </w:r>
    </w:p>
    <w:p/>
    <w:p>
      <w:r>
        <w:t>Adjusts the voltage to maintain this balance.</w:t>
      </w:r>
    </w:p>
    <w:p/>
    <w:p>
      <w:r>
        <w:t>Efficiency: Around 98.2%</w:t>
      </w:r>
    </w:p>
    <w:p/>
    <w:p/>
    <w:p/>
    <w:p>
      <w:r>
        <w:t>21</w:t>
      </w:r>
    </w:p>
    <w:p/>
    <w:p/>
    <w:p>
      <w:r>
        <w:t>Here we are sensing both the voltage and current simultaneously. Hence the error due to change in</w:t>
      </w:r>
    </w:p>
    <w:p/>
    <w:p>
      <w:r>
        <w:t>irradiance is eliminated.</w:t>
      </w:r>
    </w:p>
    <w:p/>
    <w:p>
      <w:r>
        <w:t>However the complexity and the cost of implementation increase. As we go down the list of algorithms</w:t>
      </w:r>
    </w:p>
    <w:p/>
    <w:p>
      <w:r>
        <w:t>the complexity and the cost of implementation goes on increasing which may be suitable for a highly</w:t>
      </w:r>
    </w:p>
    <w:p/>
    <w:p>
      <w:r>
        <w:t>complicated system.</w:t>
      </w:r>
    </w:p>
    <w:p/>
    <w:p>
      <w:r>
        <w:t>This is the reason that Perturb and Observe and Incremental Conductance method are the most widely</w:t>
      </w:r>
    </w:p>
    <w:p/>
    <w:p>
      <w:r>
        <w:t>used algorithms.</w:t>
      </w:r>
    </w:p>
    <w:p/>
    <w:p>
      <w:r>
        <w:t>Net metering concepts</w:t>
      </w:r>
    </w:p>
    <w:p/>
    <w:p>
      <w:r>
        <w:t>Net metering is an electricity policy for utility customers who operate their own on-site self-generation</w:t>
      </w:r>
    </w:p>
    <w:p/>
    <w:p>
      <w:r>
        <w:t>solar power systems. It allows consumers to feed surplus solar power into the grid when they don’t need</w:t>
      </w:r>
    </w:p>
    <w:p/>
    <w:p>
      <w:r>
        <w:t>it, and receive a credit on their electricity bill. This takes care of the problem of matching power supply</w:t>
      </w:r>
    </w:p>
    <w:p/>
    <w:p>
      <w:r>
        <w:t>and demand, which will never match perfectly for any building. Net metering effectively uses the grid as</w:t>
      </w:r>
    </w:p>
    <w:p/>
    <w:p>
      <w:r>
        <w:t>a huge battery, which helps to balance this demand/supply mismatch.</w:t>
      </w:r>
    </w:p>
    <w:p/>
    <w:p>
      <w:r>
        <w:t>Without solar net metering, many rooftop solar plants – and residential ones in particular – would</w:t>
      </w:r>
    </w:p>
    <w:p/>
    <w:p>
      <w:r>
        <w:t>require a battery backup to even out the power consumption through the day. Battery costs have been</w:t>
      </w:r>
    </w:p>
    <w:p/>
    <w:p>
      <w:r>
        <w:t>falling rapidly, and will become an important part of the solar industry someday – but today, very few</w:t>
      </w:r>
    </w:p>
    <w:p/>
    <w:p>
      <w:r>
        <w:t>solar plants would be financially attractive once battery costs are built in. Although, the concept of net</w:t>
      </w:r>
    </w:p>
    <w:p/>
    <w:p>
      <w:r>
        <w:t>metering first emerged in United States in 1979 as a way to compensate customers for their investment</w:t>
      </w:r>
    </w:p>
    <w:p/>
    <w:p>
      <w:r>
        <w:t>in renewable energy, it makes much more sense than just being a financial implication.</w:t>
      </w:r>
    </w:p>
    <w:p/>
    <w:p>
      <w:r>
        <w:t>How it works?</w:t>
      </w:r>
    </w:p>
    <w:p/>
    <w:p>
      <w:r>
        <w:t></w:t>
      </w:r>
    </w:p>
    <w:p/>
    <w:p>
      <w:r>
        <w:t>The solar power systems are connected to the utility grid via the customers’ main service panel and</w:t>
      </w:r>
    </w:p>
    <w:p/>
    <w:p>
      <w:r>
        <w:t>meter and, when generating more power than is needed at the site, return excess electricity to the</w:t>
      </w:r>
    </w:p>
    <w:p/>
    <w:p>
      <w:r>
        <w:t>grid through the power meter, reversing the meter from its usual direction. Thus, a bi-directional</w:t>
      </w:r>
    </w:p>
    <w:p/>
    <w:p>
      <w:r>
        <w:t>meter is needed to avail net metering. Since the meter works in both directions (i.e. bi-directional</w:t>
      </w:r>
    </w:p>
    <w:p/>
    <w:p>
      <w:r>
        <w:t>meter)– one way to measure power purchased (when on-site demand is greater than on-site power</w:t>
      </w:r>
    </w:p>
    <w:p/>
    <w:p>
      <w:r>
        <w:t>production), and the other way to measure power returned to the grid – the customer pays the “net”</w:t>
      </w:r>
    </w:p>
    <w:p/>
    <w:p>
      <w:r>
        <w:t>of both transactions.</w:t>
      </w:r>
    </w:p>
    <w:p/>
    <w:p>
      <w:r>
        <w:t></w:t>
      </w:r>
    </w:p>
    <w:p/>
    <w:p>
      <w:r>
        <w:t>The solar net metering policy makes solar energy more attractive and affordable for users. It can</w:t>
      </w:r>
    </w:p>
    <w:p/>
    <w:p>
      <w:r>
        <w:t>help users save a huge amount of money, and it makes the process of accounting for the energy</w:t>
      </w:r>
    </w:p>
    <w:p/>
    <w:p>
      <w:r>
        <w:t>flowing to and from the utility simpler and easier to administer.</w:t>
      </w:r>
    </w:p>
    <w:p/>
    <w:p>
      <w:r>
        <w:t></w:t>
      </w:r>
    </w:p>
    <w:p/>
    <w:p>
      <w:r>
        <w:t>For example, if you live in a state which has implemented the solar net metering policy, then you</w:t>
      </w:r>
    </w:p>
    <w:p/>
    <w:p>
      <w:r>
        <w:t>get credited for the electricity you deliver back to the grid at the same retail price that you pay for</w:t>
      </w:r>
    </w:p>
    <w:p/>
    <w:p>
      <w:r>
        <w:t>the electricity you take from the grid. The banking happens for a period of time, usually annually.</w:t>
      </w:r>
    </w:p>
    <w:p/>
    <w:p>
      <w:r>
        <w:t>This not only brings down the energy cost drastically, but helps create small power generation units</w:t>
      </w:r>
    </w:p>
    <w:p/>
    <w:p>
      <w:r>
        <w:t>in almost every nook and corner of the country.</w:t>
      </w:r>
    </w:p>
    <w:p/>
    <w:p/>
    <w:p/>
    <w:p>
      <w:r>
        <w:t>22</w:t>
      </w:r>
    </w:p>
    <w:p/>
    <w:p>
      <w:r>
        <w:t>Net Metering: The challenges</w:t>
      </w:r>
    </w:p>
    <w:p/>
    <w:p>
      <w:r>
        <w:t>With fundamental economics getting stronger, solar doesn’t require subsidies so much as enabling</w:t>
      </w:r>
    </w:p>
    <w:p/>
    <w:p>
      <w:r>
        <w:t>policies like net metering.</w:t>
      </w:r>
    </w:p>
    <w:p/>
    <w:p>
      <w:r>
        <w:t>Many states in India have now created net metering policies, although implementation has been slow in</w:t>
      </w:r>
    </w:p>
    <w:p/>
    <w:p>
      <w:r>
        <w:t>most cases, and in others there are arbitrary constraints and limits. For example, net metering in Tamil</w:t>
      </w:r>
    </w:p>
    <w:p/>
    <w:p>
      <w:r>
        <w:t>Nadu is not allowed for high-tension consumers, which are the largest consumers. In many states, there</w:t>
      </w:r>
    </w:p>
    <w:p/>
    <w:p>
      <w:r>
        <w:t>is a cap on the size of the project which can avail net metering, which prevents large customers from</w:t>
      </w:r>
    </w:p>
    <w:p/>
    <w:p>
      <w:r>
        <w:t>fully using their rooftops.</w:t>
      </w:r>
    </w:p>
    <w:p/>
    <w:p>
      <w:r>
        <w:t>For example, in Maharshtra, there is an artificial capacity constraint of 1 MWp. This means that even if</w:t>
      </w:r>
    </w:p>
    <w:p/>
    <w:p>
      <w:r>
        <w:t>the consumer has the space to accommodate more than 1 MWp system, net metering policy would allow</w:t>
      </w:r>
    </w:p>
    <w:p/>
    <w:p>
      <w:r>
        <w:t>only 1 MWp system to be installed under its scheme.</w:t>
      </w:r>
    </w:p>
    <w:p/>
    <w:p>
      <w:r>
        <w:t>“Rooftop solar sector has not really taken off mainly due to the poor implementation of net metering</w:t>
      </w:r>
    </w:p>
    <w:p/>
    <w:p>
      <w:r>
        <w:t>policy,” Kuldeep Jain, Managing Director, CleanMax recently stated in The Hindu. He further</w:t>
      </w:r>
    </w:p>
    <w:p/>
    <w:p>
      <w:r>
        <w:t>suggested that the net metering policies in most states are not being implemented. There is a lack of</w:t>
      </w:r>
    </w:p>
    <w:p/>
    <w:p>
      <w:r>
        <w:t>follow-through. For example, in Maharashtra, no forms have been released and no processes have been</w:t>
      </w:r>
    </w:p>
    <w:p/>
    <w:p>
      <w:r>
        <w:t>put in place on how to implement net metering.</w:t>
      </w:r>
    </w:p>
    <w:p/>
    <w:p>
      <w:r>
        <w:t>The below tabs gives you and easy to use reference of the different Net Metering policies across Indian</w:t>
      </w:r>
    </w:p>
    <w:p/>
    <w:p>
      <w:r>
        <w:t>states and the different approvals, charges applicable across states.</w:t>
      </w:r>
    </w:p>
    <w:p/>
    <w:p>
      <w:r>
        <w:t>Net metering is a policy that allows customers with solar power systems to receive credits for</w:t>
      </w:r>
    </w:p>
    <w:p/>
    <w:p>
      <w:r>
        <w:t>excess electricity they generate and feed back into the grid.</w:t>
      </w:r>
    </w:p>
    <w:p/>
    <w:p>
      <w:r>
        <w:t>Working:</w:t>
      </w:r>
    </w:p>
    <w:p/>
    <w:p>
      <w:r>
        <w:t>Solar power systems are connected to the utility grid through the customer's main service panel and</w:t>
      </w:r>
    </w:p>
    <w:p/>
    <w:p>
      <w:r>
        <w:t>meter.</w:t>
      </w:r>
    </w:p>
    <w:p/>
    <w:p>
      <w:r>
        <w:t>When the solar system produces more power than needed, the excess is sent back to the grid.</w:t>
      </w:r>
    </w:p>
    <w:p/>
    <w:p>
      <w:r>
        <w:t>A bi-directional meter measures electricity flow both to and from the grid.</w:t>
      </w:r>
    </w:p>
    <w:p/>
    <w:p>
      <w:r>
        <w:t>Customers receive credits on their electricity bill for the excess power they send to the grid.</w:t>
      </w:r>
    </w:p>
    <w:p/>
    <w:p>
      <w:r>
        <w:t>Customers pay the net amount of electricity used minus the amount sent back to the grid.</w:t>
      </w:r>
    </w:p>
    <w:p/>
    <w:p>
      <w:r>
        <w:t>Benefits:</w:t>
      </w:r>
    </w:p>
    <w:p/>
    <w:p>
      <w:r>
        <w:t>Cost Savings: Reduces electricity bills</w:t>
      </w:r>
    </w:p>
    <w:p/>
    <w:p>
      <w:r>
        <w:t>Promotes the creation of small power generation units across various locations</w:t>
      </w:r>
    </w:p>
    <w:p/>
    <w:p>
      <w:r>
        <w:t>Example</w:t>
      </w:r>
    </w:p>
    <w:p/>
    <w:p>
      <w:r>
        <w:t>If you generate more electricity than you use, the excess is credited to your account at the same</w:t>
      </w:r>
    </w:p>
    <w:p/>
    <w:p>
      <w:r>
        <w:t>rate you pay for electricity from the grid.</w:t>
      </w:r>
    </w:p>
    <w:p/>
    <w:p>
      <w:r>
        <w:t>Challenges</w:t>
      </w:r>
    </w:p>
    <w:p/>
    <w:p>
      <w:r>
        <w:t>Implementation Issues: Slow and inconsistent implementation across different regions.</w:t>
      </w:r>
    </w:p>
    <w:p/>
    <w:p>
      <w:r>
        <w:t>Policy Restrictions:</w:t>
      </w:r>
    </w:p>
    <w:p/>
    <w:p>
      <w:r>
        <w:t>Some regions do not allow high-tension consumers to use net metering.</w:t>
      </w:r>
    </w:p>
    <w:p/>
    <w:p>
      <w:r>
        <w:t>Capacity limits, like the 1 MWp cap in Maharashtra, prevent larger installations</w:t>
      </w:r>
    </w:p>
    <w:p/>
    <w:p>
      <w:r>
        <w:t>Lack of Follow-Through:</w:t>
      </w:r>
    </w:p>
    <w:p/>
    <w:p>
      <w:r>
        <w:t>In many areas, net metering policies are announced but not effectively implemented.</w:t>
      </w:r>
    </w:p>
    <w:p/>
    <w:p>
      <w:r>
        <w:t>Processes and forms required for implementation are often not available.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